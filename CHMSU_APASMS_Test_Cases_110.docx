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9BD9D">
      <w:pPr>
        <w:pStyle w:val="2"/>
      </w:pPr>
      <w:r>
        <w:t>CHMSU Academic Program Application and Screening Management System – Test Cases</w:t>
      </w:r>
    </w:p>
    <w:tbl>
      <w:tblPr>
        <w:tblStyle w:val="35"/>
        <w:tblW w:w="13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37"/>
        <w:gridCol w:w="1437"/>
        <w:gridCol w:w="1807"/>
        <w:gridCol w:w="2328"/>
        <w:gridCol w:w="2327"/>
        <w:gridCol w:w="2018"/>
        <w:gridCol w:w="991"/>
      </w:tblGrid>
      <w:tr w14:paraId="58D99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33CACB5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1437" w:type="dxa"/>
          </w:tcPr>
          <w:p w14:paraId="46AB9B65">
            <w:pPr>
              <w:spacing w:after="0" w:line="240" w:lineRule="auto"/>
            </w:pPr>
            <w:r>
              <w:t>Test Scenario</w:t>
            </w:r>
          </w:p>
        </w:tc>
        <w:tc>
          <w:tcPr>
            <w:tcW w:w="1437" w:type="dxa"/>
          </w:tcPr>
          <w:p w14:paraId="3C0A32FB"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1807" w:type="dxa"/>
          </w:tcPr>
          <w:p w14:paraId="19B30D07">
            <w:pPr>
              <w:spacing w:after="0" w:line="240" w:lineRule="auto"/>
            </w:pPr>
            <w:r>
              <w:t>Test Steps</w:t>
            </w:r>
          </w:p>
        </w:tc>
        <w:tc>
          <w:tcPr>
            <w:tcW w:w="2328" w:type="dxa"/>
          </w:tcPr>
          <w:p w14:paraId="3F80F7AC">
            <w:pPr>
              <w:spacing w:after="0" w:line="240" w:lineRule="auto"/>
            </w:pPr>
            <w:r>
              <w:t>Test Data</w:t>
            </w:r>
          </w:p>
        </w:tc>
        <w:tc>
          <w:tcPr>
            <w:tcW w:w="2327" w:type="dxa"/>
          </w:tcPr>
          <w:p w14:paraId="26ABCF28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2018" w:type="dxa"/>
          </w:tcPr>
          <w:p w14:paraId="6759C53B">
            <w:pPr>
              <w:spacing w:after="0" w:line="240" w:lineRule="auto"/>
            </w:pPr>
            <w:r>
              <w:t>Actual Result</w:t>
            </w:r>
          </w:p>
        </w:tc>
        <w:tc>
          <w:tcPr>
            <w:tcW w:w="991" w:type="dxa"/>
          </w:tcPr>
          <w:p w14:paraId="0F540F0E">
            <w:pPr>
              <w:spacing w:after="0" w:line="240" w:lineRule="auto"/>
            </w:pPr>
            <w:r>
              <w:t>Pass/</w:t>
            </w:r>
          </w:p>
          <w:p w14:paraId="43E60537">
            <w:pPr>
              <w:spacing w:after="0" w:line="240" w:lineRule="auto"/>
            </w:pPr>
            <w:r>
              <w:t>Fail</w:t>
            </w:r>
          </w:p>
        </w:tc>
      </w:tr>
      <w:tr w14:paraId="71D39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34B671F">
            <w:pPr>
              <w:spacing w:after="0" w:line="240" w:lineRule="auto"/>
            </w:pPr>
            <w:r>
              <w:t>TC-001</w:t>
            </w:r>
          </w:p>
        </w:tc>
        <w:tc>
          <w:tcPr>
            <w:tcW w:w="1437" w:type="dxa"/>
          </w:tcPr>
          <w:p w14:paraId="7A21D46F">
            <w:pPr>
              <w:spacing w:after="0" w:line="240" w:lineRule="auto"/>
            </w:pPr>
            <w:r>
              <w:t>New applicant registration</w:t>
            </w:r>
          </w:p>
        </w:tc>
        <w:tc>
          <w:tcPr>
            <w:tcW w:w="1437" w:type="dxa"/>
          </w:tcPr>
          <w:p w14:paraId="2E8D026D">
            <w:pPr>
              <w:spacing w:after="0" w:line="240" w:lineRule="auto"/>
            </w:pPr>
            <w:r>
              <w:t>User is on registration page</w:t>
            </w:r>
          </w:p>
        </w:tc>
        <w:tc>
          <w:tcPr>
            <w:tcW w:w="1807" w:type="dxa"/>
          </w:tcPr>
          <w:p w14:paraId="19B55D7A">
            <w:pPr>
              <w:spacing w:after="0" w:line="240" w:lineRule="auto"/>
            </w:pPr>
            <w:r>
              <w:t>Fill in all fields and click 'Register'</w:t>
            </w:r>
          </w:p>
        </w:tc>
        <w:tc>
          <w:tcPr>
            <w:tcW w:w="2328" w:type="dxa"/>
          </w:tcPr>
          <w:p w14:paraId="4A4E4389">
            <w:pPr>
              <w:spacing w:after="0" w:line="240" w:lineRule="auto"/>
            </w:pPr>
            <w:r>
              <w:t xml:space="preserve">First Name, Last Name, Email, </w:t>
            </w:r>
            <w:bookmarkStart w:id="0" w:name="_GoBack"/>
            <w:bookmarkEnd w:id="0"/>
            <w:r>
              <w:t>Applicant Type</w:t>
            </w:r>
          </w:p>
        </w:tc>
        <w:tc>
          <w:tcPr>
            <w:tcW w:w="2327" w:type="dxa"/>
          </w:tcPr>
          <w:p w14:paraId="5BB64E3E">
            <w:pPr>
              <w:spacing w:after="0" w:line="240" w:lineRule="auto"/>
            </w:pPr>
            <w:r>
              <w:t>Account created, credentials sent via email</w:t>
            </w:r>
          </w:p>
        </w:tc>
        <w:tc>
          <w:tcPr>
            <w:tcW w:w="2018" w:type="dxa"/>
          </w:tcPr>
          <w:p w14:paraId="0A7932F8">
            <w:pPr>
              <w:spacing w:after="0" w:line="240" w:lineRule="auto"/>
            </w:pPr>
          </w:p>
        </w:tc>
        <w:tc>
          <w:tcPr>
            <w:tcW w:w="991" w:type="dxa"/>
          </w:tcPr>
          <w:p w14:paraId="318B56D9">
            <w:pPr>
              <w:spacing w:after="0" w:line="240" w:lineRule="auto"/>
            </w:pPr>
          </w:p>
        </w:tc>
      </w:tr>
      <w:tr w14:paraId="6BB08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32B9B4F">
            <w:pPr>
              <w:spacing w:after="0" w:line="240" w:lineRule="auto"/>
            </w:pPr>
            <w:r>
              <w:t>TC-002</w:t>
            </w:r>
          </w:p>
        </w:tc>
        <w:tc>
          <w:tcPr>
            <w:tcW w:w="1437" w:type="dxa"/>
          </w:tcPr>
          <w:p w14:paraId="325F5CC5">
            <w:pPr>
              <w:spacing w:after="0" w:line="240" w:lineRule="auto"/>
            </w:pPr>
            <w:r>
              <w:t>Registration with missing fields</w:t>
            </w:r>
          </w:p>
        </w:tc>
        <w:tc>
          <w:tcPr>
            <w:tcW w:w="1437" w:type="dxa"/>
          </w:tcPr>
          <w:p w14:paraId="442B523B">
            <w:pPr>
              <w:spacing w:after="0" w:line="240" w:lineRule="auto"/>
            </w:pPr>
            <w:r>
              <w:t>User is on registration page</w:t>
            </w:r>
          </w:p>
        </w:tc>
        <w:tc>
          <w:tcPr>
            <w:tcW w:w="1807" w:type="dxa"/>
          </w:tcPr>
          <w:p w14:paraId="398CCA53">
            <w:pPr>
              <w:spacing w:after="0" w:line="240" w:lineRule="auto"/>
            </w:pPr>
            <w:r>
              <w:t>Leave one field blank and click submit</w:t>
            </w:r>
          </w:p>
        </w:tc>
        <w:tc>
          <w:tcPr>
            <w:tcW w:w="2328" w:type="dxa"/>
          </w:tcPr>
          <w:p w14:paraId="2A98976C">
            <w:pPr>
              <w:spacing w:after="0" w:line="240" w:lineRule="auto"/>
            </w:pPr>
            <w:r>
              <w:t>Missing Email</w:t>
            </w:r>
          </w:p>
        </w:tc>
        <w:tc>
          <w:tcPr>
            <w:tcW w:w="2327" w:type="dxa"/>
          </w:tcPr>
          <w:p w14:paraId="52A202FB">
            <w:pPr>
              <w:spacing w:after="0" w:line="240" w:lineRule="auto"/>
            </w:pPr>
            <w:r>
              <w:t>Error message displayed, no account created</w:t>
            </w:r>
          </w:p>
        </w:tc>
        <w:tc>
          <w:tcPr>
            <w:tcW w:w="2018" w:type="dxa"/>
          </w:tcPr>
          <w:p w14:paraId="1973C03C">
            <w:pPr>
              <w:spacing w:after="0" w:line="240" w:lineRule="auto"/>
            </w:pPr>
          </w:p>
        </w:tc>
        <w:tc>
          <w:tcPr>
            <w:tcW w:w="991" w:type="dxa"/>
          </w:tcPr>
          <w:p w14:paraId="5153ECE7">
            <w:pPr>
              <w:spacing w:after="0" w:line="240" w:lineRule="auto"/>
            </w:pPr>
          </w:p>
        </w:tc>
      </w:tr>
      <w:tr w14:paraId="64A68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FFCF7DE">
            <w:pPr>
              <w:spacing w:after="0" w:line="240" w:lineRule="auto"/>
            </w:pPr>
            <w:r>
              <w:t>TC-003</w:t>
            </w:r>
          </w:p>
        </w:tc>
        <w:tc>
          <w:tcPr>
            <w:tcW w:w="1437" w:type="dxa"/>
          </w:tcPr>
          <w:p w14:paraId="7EF39B93">
            <w:pPr>
              <w:spacing w:after="0" w:line="240" w:lineRule="auto"/>
            </w:pPr>
            <w:r>
              <w:t>Duplicate email registration</w:t>
            </w:r>
          </w:p>
        </w:tc>
        <w:tc>
          <w:tcPr>
            <w:tcW w:w="1437" w:type="dxa"/>
          </w:tcPr>
          <w:p w14:paraId="48FC0BC0">
            <w:pPr>
              <w:spacing w:after="0" w:line="240" w:lineRule="auto"/>
            </w:pPr>
            <w:r>
              <w:t>Email already exists</w:t>
            </w:r>
          </w:p>
        </w:tc>
        <w:tc>
          <w:tcPr>
            <w:tcW w:w="1807" w:type="dxa"/>
          </w:tcPr>
          <w:p w14:paraId="237FA57D">
            <w:pPr>
              <w:spacing w:after="0" w:line="240" w:lineRule="auto"/>
            </w:pPr>
            <w:r>
              <w:t>Enter the same email again</w:t>
            </w:r>
          </w:p>
        </w:tc>
        <w:tc>
          <w:tcPr>
            <w:tcW w:w="2328" w:type="dxa"/>
          </w:tcPr>
          <w:p w14:paraId="3A9DB27D">
            <w:pPr>
              <w:spacing w:after="0" w:line="240" w:lineRule="auto"/>
            </w:pPr>
            <w:r>
              <w:t>Existing Email</w:t>
            </w:r>
          </w:p>
        </w:tc>
        <w:tc>
          <w:tcPr>
            <w:tcW w:w="2327" w:type="dxa"/>
          </w:tcPr>
          <w:p w14:paraId="4E37B1CF">
            <w:pPr>
              <w:spacing w:after="0" w:line="240" w:lineRule="auto"/>
            </w:pPr>
            <w:r>
              <w:t>System displays 'Email already registered' message</w:t>
            </w:r>
          </w:p>
        </w:tc>
        <w:tc>
          <w:tcPr>
            <w:tcW w:w="2018" w:type="dxa"/>
          </w:tcPr>
          <w:p w14:paraId="29C5C7FC">
            <w:pPr>
              <w:spacing w:after="0" w:line="240" w:lineRule="auto"/>
            </w:pPr>
          </w:p>
        </w:tc>
        <w:tc>
          <w:tcPr>
            <w:tcW w:w="991" w:type="dxa"/>
          </w:tcPr>
          <w:p w14:paraId="5756FA36">
            <w:pPr>
              <w:spacing w:after="0" w:line="240" w:lineRule="auto"/>
            </w:pPr>
          </w:p>
        </w:tc>
      </w:tr>
      <w:tr w14:paraId="484DE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6A3A32E">
            <w:pPr>
              <w:spacing w:after="0" w:line="240" w:lineRule="auto"/>
            </w:pPr>
            <w:r>
              <w:t>TC-004</w:t>
            </w:r>
          </w:p>
        </w:tc>
        <w:tc>
          <w:tcPr>
            <w:tcW w:w="1437" w:type="dxa"/>
          </w:tcPr>
          <w:p w14:paraId="151182ED">
            <w:pPr>
              <w:spacing w:after="0" w:line="240" w:lineRule="auto"/>
            </w:pPr>
            <w:r>
              <w:t>Invalid email format</w:t>
            </w:r>
          </w:p>
        </w:tc>
        <w:tc>
          <w:tcPr>
            <w:tcW w:w="1437" w:type="dxa"/>
          </w:tcPr>
          <w:p w14:paraId="5E626DB8">
            <w:pPr>
              <w:spacing w:after="0" w:line="240" w:lineRule="auto"/>
            </w:pPr>
            <w:r>
              <w:t>User is on registration page</w:t>
            </w:r>
          </w:p>
        </w:tc>
        <w:tc>
          <w:tcPr>
            <w:tcW w:w="1807" w:type="dxa"/>
          </w:tcPr>
          <w:p w14:paraId="0FF8352D">
            <w:pPr>
              <w:spacing w:after="0" w:line="240" w:lineRule="auto"/>
            </w:pPr>
            <w:r>
              <w:t>Enter incorrect email format and click Register</w:t>
            </w:r>
          </w:p>
        </w:tc>
        <w:tc>
          <w:tcPr>
            <w:tcW w:w="2328" w:type="dxa"/>
          </w:tcPr>
          <w:p w14:paraId="60C1FA10">
            <w:pPr>
              <w:spacing w:after="0" w:line="240" w:lineRule="auto"/>
            </w:pPr>
            <w:r>
              <w:t>ash123@</w:t>
            </w:r>
          </w:p>
        </w:tc>
        <w:tc>
          <w:tcPr>
            <w:tcW w:w="2327" w:type="dxa"/>
          </w:tcPr>
          <w:p w14:paraId="406A3AF7">
            <w:pPr>
              <w:spacing w:after="0" w:line="240" w:lineRule="auto"/>
            </w:pPr>
            <w:r>
              <w:t>System displays 'Invalid email format'</w:t>
            </w:r>
          </w:p>
        </w:tc>
        <w:tc>
          <w:tcPr>
            <w:tcW w:w="2018" w:type="dxa"/>
          </w:tcPr>
          <w:p w14:paraId="3D94A51B">
            <w:pPr>
              <w:spacing w:after="0" w:line="240" w:lineRule="auto"/>
            </w:pPr>
          </w:p>
        </w:tc>
        <w:tc>
          <w:tcPr>
            <w:tcW w:w="991" w:type="dxa"/>
          </w:tcPr>
          <w:p w14:paraId="1F778A73">
            <w:pPr>
              <w:spacing w:after="0" w:line="240" w:lineRule="auto"/>
            </w:pPr>
          </w:p>
        </w:tc>
      </w:tr>
      <w:tr w14:paraId="01599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E8C2BF7">
            <w:pPr>
              <w:spacing w:after="0" w:line="240" w:lineRule="auto"/>
            </w:pPr>
            <w:r>
              <w:t>TC-005</w:t>
            </w:r>
          </w:p>
        </w:tc>
        <w:tc>
          <w:tcPr>
            <w:tcW w:w="1437" w:type="dxa"/>
          </w:tcPr>
          <w:p w14:paraId="6F2B4704">
            <w:pPr>
              <w:spacing w:after="0" w:line="240" w:lineRule="auto"/>
            </w:pPr>
            <w:r>
              <w:t>Registration with all valid inputs</w:t>
            </w:r>
          </w:p>
        </w:tc>
        <w:tc>
          <w:tcPr>
            <w:tcW w:w="1437" w:type="dxa"/>
          </w:tcPr>
          <w:p w14:paraId="0C28650D">
            <w:pPr>
              <w:spacing w:after="0" w:line="240" w:lineRule="auto"/>
            </w:pPr>
            <w:r>
              <w:t>System is online</w:t>
            </w:r>
          </w:p>
        </w:tc>
        <w:tc>
          <w:tcPr>
            <w:tcW w:w="1807" w:type="dxa"/>
          </w:tcPr>
          <w:p w14:paraId="171A9E23">
            <w:pPr>
              <w:spacing w:after="0" w:line="240" w:lineRule="auto"/>
            </w:pPr>
            <w:r>
              <w:t>Enter valid applicant details</w:t>
            </w:r>
          </w:p>
        </w:tc>
        <w:tc>
          <w:tcPr>
            <w:tcW w:w="2328" w:type="dxa"/>
          </w:tcPr>
          <w:p w14:paraId="3A921E66">
            <w:pPr>
              <w:spacing w:after="0" w:line="240" w:lineRule="auto"/>
            </w:pPr>
            <w:r>
              <w:t>Complete user info</w:t>
            </w:r>
          </w:p>
        </w:tc>
        <w:tc>
          <w:tcPr>
            <w:tcW w:w="2327" w:type="dxa"/>
          </w:tcPr>
          <w:p w14:paraId="5C0387EF">
            <w:pPr>
              <w:spacing w:after="0" w:line="240" w:lineRule="auto"/>
            </w:pPr>
            <w:r>
              <w:t>Registration successful, confirmation email sent</w:t>
            </w:r>
          </w:p>
        </w:tc>
        <w:tc>
          <w:tcPr>
            <w:tcW w:w="2018" w:type="dxa"/>
          </w:tcPr>
          <w:p w14:paraId="4538939F">
            <w:pPr>
              <w:spacing w:after="0" w:line="240" w:lineRule="auto"/>
            </w:pPr>
          </w:p>
        </w:tc>
        <w:tc>
          <w:tcPr>
            <w:tcW w:w="991" w:type="dxa"/>
          </w:tcPr>
          <w:p w14:paraId="106E6498">
            <w:pPr>
              <w:spacing w:after="0" w:line="240" w:lineRule="auto"/>
            </w:pPr>
          </w:p>
        </w:tc>
      </w:tr>
      <w:tr w14:paraId="1502A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42A3C71A">
            <w:pPr>
              <w:spacing w:after="0" w:line="240" w:lineRule="auto"/>
            </w:pPr>
            <w:r>
              <w:t>TC-006</w:t>
            </w:r>
          </w:p>
        </w:tc>
        <w:tc>
          <w:tcPr>
            <w:tcW w:w="1437" w:type="dxa"/>
          </w:tcPr>
          <w:p w14:paraId="3904FCE2">
            <w:pPr>
              <w:spacing w:after="0" w:line="240" w:lineRule="auto"/>
            </w:pPr>
            <w:r>
              <w:t>Successful login</w:t>
            </w:r>
          </w:p>
        </w:tc>
        <w:tc>
          <w:tcPr>
            <w:tcW w:w="1437" w:type="dxa"/>
          </w:tcPr>
          <w:p w14:paraId="1F831380">
            <w:pPr>
              <w:spacing w:after="0" w:line="240" w:lineRule="auto"/>
            </w:pPr>
            <w:r>
              <w:t>Registered account exists</w:t>
            </w:r>
          </w:p>
        </w:tc>
        <w:tc>
          <w:tcPr>
            <w:tcW w:w="1807" w:type="dxa"/>
          </w:tcPr>
          <w:p w14:paraId="0F19686A">
            <w:pPr>
              <w:spacing w:after="0" w:line="240" w:lineRule="auto"/>
            </w:pPr>
            <w:r>
              <w:t>Enter valid email and password, click Login</w:t>
            </w:r>
          </w:p>
        </w:tc>
        <w:tc>
          <w:tcPr>
            <w:tcW w:w="2328" w:type="dxa"/>
          </w:tcPr>
          <w:p w14:paraId="482CA9D0">
            <w:pPr>
              <w:spacing w:after="0" w:line="240" w:lineRule="auto"/>
            </w:pPr>
            <w:r>
              <w:t>Valid credentials</w:t>
            </w:r>
          </w:p>
        </w:tc>
        <w:tc>
          <w:tcPr>
            <w:tcW w:w="2327" w:type="dxa"/>
          </w:tcPr>
          <w:p w14:paraId="7853DEFE">
            <w:pPr>
              <w:spacing w:after="0" w:line="240" w:lineRule="auto"/>
            </w:pPr>
            <w:r>
              <w:t>Redirected to dashboard</w:t>
            </w:r>
          </w:p>
        </w:tc>
        <w:tc>
          <w:tcPr>
            <w:tcW w:w="2018" w:type="dxa"/>
          </w:tcPr>
          <w:p w14:paraId="40B6C901">
            <w:pPr>
              <w:spacing w:after="0" w:line="240" w:lineRule="auto"/>
            </w:pPr>
          </w:p>
        </w:tc>
        <w:tc>
          <w:tcPr>
            <w:tcW w:w="991" w:type="dxa"/>
          </w:tcPr>
          <w:p w14:paraId="25A92727">
            <w:pPr>
              <w:spacing w:after="0" w:line="240" w:lineRule="auto"/>
            </w:pPr>
          </w:p>
        </w:tc>
      </w:tr>
      <w:tr w14:paraId="671BC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783524F">
            <w:pPr>
              <w:spacing w:after="0" w:line="240" w:lineRule="auto"/>
            </w:pPr>
            <w:r>
              <w:t>TC-007</w:t>
            </w:r>
          </w:p>
        </w:tc>
        <w:tc>
          <w:tcPr>
            <w:tcW w:w="1437" w:type="dxa"/>
          </w:tcPr>
          <w:p w14:paraId="596EE7CD">
            <w:pPr>
              <w:spacing w:after="0" w:line="240" w:lineRule="auto"/>
            </w:pPr>
            <w:r>
              <w:t>Login with wrong password</w:t>
            </w:r>
          </w:p>
        </w:tc>
        <w:tc>
          <w:tcPr>
            <w:tcW w:w="1437" w:type="dxa"/>
          </w:tcPr>
          <w:p w14:paraId="5CFB2B64">
            <w:pPr>
              <w:spacing w:after="0" w:line="240" w:lineRule="auto"/>
            </w:pPr>
            <w:r>
              <w:t>User account exists</w:t>
            </w:r>
          </w:p>
        </w:tc>
        <w:tc>
          <w:tcPr>
            <w:tcW w:w="1807" w:type="dxa"/>
          </w:tcPr>
          <w:p w14:paraId="17182D9D">
            <w:pPr>
              <w:spacing w:after="0" w:line="240" w:lineRule="auto"/>
            </w:pPr>
            <w:r>
              <w:t>Enter valid email, wrong password</w:t>
            </w:r>
          </w:p>
        </w:tc>
        <w:tc>
          <w:tcPr>
            <w:tcW w:w="2328" w:type="dxa"/>
          </w:tcPr>
          <w:p w14:paraId="7575E198">
            <w:pPr>
              <w:spacing w:after="0" w:line="240" w:lineRule="auto"/>
            </w:pPr>
            <w:r>
              <w:t>Invalid password</w:t>
            </w:r>
          </w:p>
        </w:tc>
        <w:tc>
          <w:tcPr>
            <w:tcW w:w="2327" w:type="dxa"/>
          </w:tcPr>
          <w:p w14:paraId="0BE715F4">
            <w:pPr>
              <w:spacing w:after="0" w:line="240" w:lineRule="auto"/>
            </w:pPr>
            <w:r>
              <w:t>Error 'Incorrect password' shown</w:t>
            </w:r>
          </w:p>
        </w:tc>
        <w:tc>
          <w:tcPr>
            <w:tcW w:w="2018" w:type="dxa"/>
          </w:tcPr>
          <w:p w14:paraId="3244F351">
            <w:pPr>
              <w:spacing w:after="0" w:line="240" w:lineRule="auto"/>
            </w:pPr>
          </w:p>
        </w:tc>
        <w:tc>
          <w:tcPr>
            <w:tcW w:w="991" w:type="dxa"/>
          </w:tcPr>
          <w:p w14:paraId="30C40E42">
            <w:pPr>
              <w:spacing w:after="0" w:line="240" w:lineRule="auto"/>
            </w:pPr>
          </w:p>
        </w:tc>
      </w:tr>
      <w:tr w14:paraId="42157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27C9506">
            <w:pPr>
              <w:spacing w:after="0" w:line="240" w:lineRule="auto"/>
            </w:pPr>
            <w:r>
              <w:t>TC-008</w:t>
            </w:r>
          </w:p>
        </w:tc>
        <w:tc>
          <w:tcPr>
            <w:tcW w:w="1437" w:type="dxa"/>
          </w:tcPr>
          <w:p w14:paraId="1A735846">
            <w:pPr>
              <w:spacing w:after="0" w:line="240" w:lineRule="auto"/>
            </w:pPr>
            <w:r>
              <w:t>Login with unregistered email</w:t>
            </w:r>
          </w:p>
        </w:tc>
        <w:tc>
          <w:tcPr>
            <w:tcW w:w="1437" w:type="dxa"/>
          </w:tcPr>
          <w:p w14:paraId="4CB2F077">
            <w:pPr>
              <w:spacing w:after="0" w:line="240" w:lineRule="auto"/>
            </w:pPr>
            <w:r>
              <w:t>User not yet registered</w:t>
            </w:r>
          </w:p>
        </w:tc>
        <w:tc>
          <w:tcPr>
            <w:tcW w:w="1807" w:type="dxa"/>
          </w:tcPr>
          <w:p w14:paraId="5BC81FB6">
            <w:pPr>
              <w:spacing w:after="0" w:line="240" w:lineRule="auto"/>
            </w:pPr>
            <w:r>
              <w:t>Enter unregistered email</w:t>
            </w:r>
          </w:p>
        </w:tc>
        <w:tc>
          <w:tcPr>
            <w:tcW w:w="2328" w:type="dxa"/>
          </w:tcPr>
          <w:p w14:paraId="04C06546">
            <w:pPr>
              <w:spacing w:after="0" w:line="240" w:lineRule="auto"/>
            </w:pPr>
            <w:r>
              <w:t>unknown@email.com</w:t>
            </w:r>
          </w:p>
        </w:tc>
        <w:tc>
          <w:tcPr>
            <w:tcW w:w="2327" w:type="dxa"/>
          </w:tcPr>
          <w:p w14:paraId="64E35137">
            <w:pPr>
              <w:spacing w:after="0" w:line="240" w:lineRule="auto"/>
            </w:pPr>
            <w:r>
              <w:t>Error 'Account not found' displayed</w:t>
            </w:r>
          </w:p>
        </w:tc>
        <w:tc>
          <w:tcPr>
            <w:tcW w:w="2018" w:type="dxa"/>
          </w:tcPr>
          <w:p w14:paraId="7574D380">
            <w:pPr>
              <w:spacing w:after="0" w:line="240" w:lineRule="auto"/>
            </w:pPr>
          </w:p>
        </w:tc>
        <w:tc>
          <w:tcPr>
            <w:tcW w:w="991" w:type="dxa"/>
          </w:tcPr>
          <w:p w14:paraId="30A0511C">
            <w:pPr>
              <w:spacing w:after="0" w:line="240" w:lineRule="auto"/>
            </w:pPr>
          </w:p>
        </w:tc>
      </w:tr>
      <w:tr w14:paraId="25E6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0DDFC60">
            <w:pPr>
              <w:spacing w:after="0" w:line="240" w:lineRule="auto"/>
            </w:pPr>
            <w:r>
              <w:t>TC-009</w:t>
            </w:r>
          </w:p>
        </w:tc>
        <w:tc>
          <w:tcPr>
            <w:tcW w:w="1437" w:type="dxa"/>
          </w:tcPr>
          <w:p w14:paraId="4D8D2733">
            <w:pPr>
              <w:spacing w:after="0" w:line="240" w:lineRule="auto"/>
            </w:pPr>
            <w:r>
              <w:t>Empty login fields</w:t>
            </w:r>
          </w:p>
        </w:tc>
        <w:tc>
          <w:tcPr>
            <w:tcW w:w="1437" w:type="dxa"/>
          </w:tcPr>
          <w:p w14:paraId="1E063AE5">
            <w:pPr>
              <w:spacing w:after="0" w:line="240" w:lineRule="auto"/>
            </w:pPr>
            <w:r>
              <w:t>Login page open</w:t>
            </w:r>
          </w:p>
        </w:tc>
        <w:tc>
          <w:tcPr>
            <w:tcW w:w="1807" w:type="dxa"/>
          </w:tcPr>
          <w:p w14:paraId="23EE3EC6">
            <w:pPr>
              <w:spacing w:after="0" w:line="240" w:lineRule="auto"/>
            </w:pPr>
            <w:r>
              <w:t>Click Login without entering credentials</w:t>
            </w:r>
          </w:p>
        </w:tc>
        <w:tc>
          <w:tcPr>
            <w:tcW w:w="2328" w:type="dxa"/>
          </w:tcPr>
          <w:p w14:paraId="79FCB840">
            <w:pPr>
              <w:spacing w:after="0" w:line="240" w:lineRule="auto"/>
            </w:pPr>
            <w:r>
              <w:t>Blank fields</w:t>
            </w:r>
          </w:p>
        </w:tc>
        <w:tc>
          <w:tcPr>
            <w:tcW w:w="2327" w:type="dxa"/>
          </w:tcPr>
          <w:p w14:paraId="76E28345">
            <w:pPr>
              <w:spacing w:after="0" w:line="240" w:lineRule="auto"/>
            </w:pPr>
            <w:r>
              <w:t>System prompts user to fill required fields</w:t>
            </w:r>
          </w:p>
        </w:tc>
        <w:tc>
          <w:tcPr>
            <w:tcW w:w="2018" w:type="dxa"/>
          </w:tcPr>
          <w:p w14:paraId="54B59779">
            <w:pPr>
              <w:spacing w:after="0" w:line="240" w:lineRule="auto"/>
            </w:pPr>
          </w:p>
        </w:tc>
        <w:tc>
          <w:tcPr>
            <w:tcW w:w="991" w:type="dxa"/>
          </w:tcPr>
          <w:p w14:paraId="023AD5C8">
            <w:pPr>
              <w:spacing w:after="0" w:line="240" w:lineRule="auto"/>
            </w:pPr>
          </w:p>
        </w:tc>
      </w:tr>
      <w:tr w14:paraId="363EF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02D2805">
            <w:pPr>
              <w:spacing w:after="0" w:line="240" w:lineRule="auto"/>
            </w:pPr>
            <w:r>
              <w:t>TC-010</w:t>
            </w:r>
          </w:p>
        </w:tc>
        <w:tc>
          <w:tcPr>
            <w:tcW w:w="1437" w:type="dxa"/>
          </w:tcPr>
          <w:p w14:paraId="0F5D9D34">
            <w:pPr>
              <w:spacing w:after="0" w:line="240" w:lineRule="auto"/>
            </w:pPr>
            <w:r>
              <w:t>Password visibility toggle</w:t>
            </w:r>
          </w:p>
        </w:tc>
        <w:tc>
          <w:tcPr>
            <w:tcW w:w="1437" w:type="dxa"/>
          </w:tcPr>
          <w:p w14:paraId="515F1B90">
            <w:pPr>
              <w:spacing w:after="0" w:line="240" w:lineRule="auto"/>
            </w:pPr>
            <w:r>
              <w:t>Login page open</w:t>
            </w:r>
          </w:p>
        </w:tc>
        <w:tc>
          <w:tcPr>
            <w:tcW w:w="1807" w:type="dxa"/>
          </w:tcPr>
          <w:p w14:paraId="23BC25AF">
            <w:pPr>
              <w:spacing w:after="0" w:line="240" w:lineRule="auto"/>
            </w:pPr>
            <w:r>
              <w:t>Click eye icon on password field</w:t>
            </w:r>
          </w:p>
        </w:tc>
        <w:tc>
          <w:tcPr>
            <w:tcW w:w="2328" w:type="dxa"/>
          </w:tcPr>
          <w:p w14:paraId="7E875CCC">
            <w:pPr>
              <w:spacing w:after="0" w:line="240" w:lineRule="auto"/>
            </w:pPr>
            <w:r>
              <w:t>Password field</w:t>
            </w:r>
          </w:p>
        </w:tc>
        <w:tc>
          <w:tcPr>
            <w:tcW w:w="2327" w:type="dxa"/>
          </w:tcPr>
          <w:p w14:paraId="0A552D93">
            <w:pPr>
              <w:spacing w:after="0" w:line="240" w:lineRule="auto"/>
            </w:pPr>
            <w:r>
              <w:t>Password becomes visible</w:t>
            </w:r>
          </w:p>
        </w:tc>
        <w:tc>
          <w:tcPr>
            <w:tcW w:w="2018" w:type="dxa"/>
          </w:tcPr>
          <w:p w14:paraId="2DD5B9AA">
            <w:pPr>
              <w:spacing w:after="0" w:line="240" w:lineRule="auto"/>
            </w:pPr>
          </w:p>
        </w:tc>
        <w:tc>
          <w:tcPr>
            <w:tcW w:w="991" w:type="dxa"/>
          </w:tcPr>
          <w:p w14:paraId="13385DFB">
            <w:pPr>
              <w:spacing w:after="0" w:line="240" w:lineRule="auto"/>
            </w:pPr>
          </w:p>
        </w:tc>
      </w:tr>
      <w:tr w14:paraId="78DC8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2CFDD5B">
            <w:pPr>
              <w:spacing w:after="0" w:line="240" w:lineRule="auto"/>
            </w:pPr>
            <w:r>
              <w:t>TC-011</w:t>
            </w:r>
          </w:p>
        </w:tc>
        <w:tc>
          <w:tcPr>
            <w:tcW w:w="1437" w:type="dxa"/>
          </w:tcPr>
          <w:p w14:paraId="24CF9B24">
            <w:pPr>
              <w:spacing w:after="0" w:line="240" w:lineRule="auto"/>
            </w:pPr>
            <w:r>
              <w:t>Step 1 - Personal info save</w:t>
            </w:r>
          </w:p>
        </w:tc>
        <w:tc>
          <w:tcPr>
            <w:tcW w:w="1437" w:type="dxa"/>
          </w:tcPr>
          <w:p w14:paraId="407999B0">
            <w:pPr>
              <w:spacing w:after="0" w:line="240" w:lineRule="auto"/>
            </w:pPr>
            <w:r>
              <w:t>User logged in</w:t>
            </w:r>
          </w:p>
        </w:tc>
        <w:tc>
          <w:tcPr>
            <w:tcW w:w="1807" w:type="dxa"/>
          </w:tcPr>
          <w:p w14:paraId="393BD410">
            <w:pPr>
              <w:spacing w:after="0" w:line="240" w:lineRule="auto"/>
            </w:pPr>
            <w:r>
              <w:t>Fill and click 'Save and Continue'</w:t>
            </w:r>
          </w:p>
        </w:tc>
        <w:tc>
          <w:tcPr>
            <w:tcW w:w="2328" w:type="dxa"/>
          </w:tcPr>
          <w:p w14:paraId="181B0F70">
            <w:pPr>
              <w:spacing w:after="0" w:line="240" w:lineRule="auto"/>
            </w:pPr>
            <w:r>
              <w:t>Personal info fields</w:t>
            </w:r>
          </w:p>
        </w:tc>
        <w:tc>
          <w:tcPr>
            <w:tcW w:w="2327" w:type="dxa"/>
          </w:tcPr>
          <w:p w14:paraId="0461E0AB">
            <w:pPr>
              <w:spacing w:after="0" w:line="240" w:lineRule="auto"/>
            </w:pPr>
            <w:r>
              <w:t>Data saved, proceed to Step 2</w:t>
            </w:r>
          </w:p>
        </w:tc>
        <w:tc>
          <w:tcPr>
            <w:tcW w:w="2018" w:type="dxa"/>
          </w:tcPr>
          <w:p w14:paraId="7160EFBA">
            <w:pPr>
              <w:spacing w:after="0" w:line="240" w:lineRule="auto"/>
            </w:pPr>
          </w:p>
        </w:tc>
        <w:tc>
          <w:tcPr>
            <w:tcW w:w="991" w:type="dxa"/>
          </w:tcPr>
          <w:p w14:paraId="45328E49">
            <w:pPr>
              <w:spacing w:after="0" w:line="240" w:lineRule="auto"/>
            </w:pPr>
          </w:p>
        </w:tc>
      </w:tr>
      <w:tr w14:paraId="7530E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C9FBA81">
            <w:pPr>
              <w:spacing w:after="0" w:line="240" w:lineRule="auto"/>
            </w:pPr>
            <w:r>
              <w:t>TC-012</w:t>
            </w:r>
          </w:p>
        </w:tc>
        <w:tc>
          <w:tcPr>
            <w:tcW w:w="1437" w:type="dxa"/>
          </w:tcPr>
          <w:p w14:paraId="4B8B4596">
            <w:pPr>
              <w:spacing w:after="0" w:line="240" w:lineRule="auto"/>
            </w:pPr>
            <w:r>
              <w:t>Step 1 - Missing required fields</w:t>
            </w:r>
          </w:p>
        </w:tc>
        <w:tc>
          <w:tcPr>
            <w:tcW w:w="1437" w:type="dxa"/>
          </w:tcPr>
          <w:p w14:paraId="4EADE535">
            <w:pPr>
              <w:spacing w:after="0" w:line="240" w:lineRule="auto"/>
            </w:pPr>
            <w:r>
              <w:t>User in Step 1</w:t>
            </w:r>
          </w:p>
        </w:tc>
        <w:tc>
          <w:tcPr>
            <w:tcW w:w="1807" w:type="dxa"/>
          </w:tcPr>
          <w:p w14:paraId="150C8FB7">
            <w:pPr>
              <w:spacing w:after="0" w:line="240" w:lineRule="auto"/>
            </w:pPr>
            <w:r>
              <w:t>Leave one field empty and save</w:t>
            </w:r>
          </w:p>
        </w:tc>
        <w:tc>
          <w:tcPr>
            <w:tcW w:w="2328" w:type="dxa"/>
          </w:tcPr>
          <w:p w14:paraId="38020004">
            <w:pPr>
              <w:spacing w:after="0" w:line="240" w:lineRule="auto"/>
            </w:pPr>
            <w:r>
              <w:t>Missing last name</w:t>
            </w:r>
          </w:p>
        </w:tc>
        <w:tc>
          <w:tcPr>
            <w:tcW w:w="2327" w:type="dxa"/>
          </w:tcPr>
          <w:p w14:paraId="07D275FC">
            <w:pPr>
              <w:spacing w:after="0" w:line="240" w:lineRule="auto"/>
            </w:pPr>
            <w:r>
              <w:t>Error 'Required field missing'</w:t>
            </w:r>
          </w:p>
        </w:tc>
        <w:tc>
          <w:tcPr>
            <w:tcW w:w="2018" w:type="dxa"/>
          </w:tcPr>
          <w:p w14:paraId="0AA7F131">
            <w:pPr>
              <w:spacing w:after="0" w:line="240" w:lineRule="auto"/>
            </w:pPr>
          </w:p>
        </w:tc>
        <w:tc>
          <w:tcPr>
            <w:tcW w:w="991" w:type="dxa"/>
          </w:tcPr>
          <w:p w14:paraId="58ED981D">
            <w:pPr>
              <w:spacing w:after="0" w:line="240" w:lineRule="auto"/>
            </w:pPr>
          </w:p>
        </w:tc>
      </w:tr>
      <w:tr w14:paraId="2D503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274A91B">
            <w:pPr>
              <w:spacing w:after="0" w:line="240" w:lineRule="auto"/>
            </w:pPr>
            <w:r>
              <w:t>TC-013</w:t>
            </w:r>
          </w:p>
        </w:tc>
        <w:tc>
          <w:tcPr>
            <w:tcW w:w="1437" w:type="dxa"/>
          </w:tcPr>
          <w:p w14:paraId="5846E576">
            <w:pPr>
              <w:spacing w:after="0" w:line="240" w:lineRule="auto"/>
            </w:pPr>
            <w:r>
              <w:t>Step 2 - Educational background</w:t>
            </w:r>
          </w:p>
        </w:tc>
        <w:tc>
          <w:tcPr>
            <w:tcW w:w="1437" w:type="dxa"/>
          </w:tcPr>
          <w:p w14:paraId="151612A3">
            <w:pPr>
              <w:spacing w:after="0" w:line="240" w:lineRule="auto"/>
            </w:pPr>
            <w:r>
              <w:t>User in Step 2</w:t>
            </w:r>
          </w:p>
        </w:tc>
        <w:tc>
          <w:tcPr>
            <w:tcW w:w="1807" w:type="dxa"/>
          </w:tcPr>
          <w:p w14:paraId="1FA4F5F2">
            <w:pPr>
              <w:spacing w:after="0" w:line="240" w:lineRule="auto"/>
            </w:pPr>
            <w:r>
              <w:t>Enter school info and continue</w:t>
            </w:r>
          </w:p>
        </w:tc>
        <w:tc>
          <w:tcPr>
            <w:tcW w:w="2328" w:type="dxa"/>
          </w:tcPr>
          <w:p w14:paraId="6D218976">
            <w:pPr>
              <w:spacing w:after="0" w:line="240" w:lineRule="auto"/>
            </w:pPr>
            <w:r>
              <w:t>School, Strand</w:t>
            </w:r>
          </w:p>
        </w:tc>
        <w:tc>
          <w:tcPr>
            <w:tcW w:w="2327" w:type="dxa"/>
          </w:tcPr>
          <w:p w14:paraId="56AB4AD4">
            <w:pPr>
              <w:spacing w:after="0" w:line="240" w:lineRule="auto"/>
            </w:pPr>
            <w:r>
              <w:t>Data saved, proceed to Step 3</w:t>
            </w:r>
          </w:p>
        </w:tc>
        <w:tc>
          <w:tcPr>
            <w:tcW w:w="2018" w:type="dxa"/>
          </w:tcPr>
          <w:p w14:paraId="641A88E7">
            <w:pPr>
              <w:spacing w:after="0" w:line="240" w:lineRule="auto"/>
            </w:pPr>
          </w:p>
        </w:tc>
        <w:tc>
          <w:tcPr>
            <w:tcW w:w="991" w:type="dxa"/>
          </w:tcPr>
          <w:p w14:paraId="2F365DD9">
            <w:pPr>
              <w:spacing w:after="0" w:line="240" w:lineRule="auto"/>
            </w:pPr>
          </w:p>
        </w:tc>
      </w:tr>
      <w:tr w14:paraId="09706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72C1A7B">
            <w:pPr>
              <w:spacing w:after="0" w:line="240" w:lineRule="auto"/>
            </w:pPr>
            <w:r>
              <w:t>TC-014</w:t>
            </w:r>
          </w:p>
        </w:tc>
        <w:tc>
          <w:tcPr>
            <w:tcW w:w="1437" w:type="dxa"/>
          </w:tcPr>
          <w:p w14:paraId="59A3E867">
            <w:pPr>
              <w:spacing w:after="0" w:line="240" w:lineRule="auto"/>
            </w:pPr>
            <w:r>
              <w:t>Step 3 - Campus &amp; College selection</w:t>
            </w:r>
          </w:p>
        </w:tc>
        <w:tc>
          <w:tcPr>
            <w:tcW w:w="1437" w:type="dxa"/>
          </w:tcPr>
          <w:p w14:paraId="350C8843">
            <w:pPr>
              <w:spacing w:after="0" w:line="240" w:lineRule="auto"/>
            </w:pPr>
            <w:r>
              <w:t>User in Step 3</w:t>
            </w:r>
          </w:p>
        </w:tc>
        <w:tc>
          <w:tcPr>
            <w:tcW w:w="1807" w:type="dxa"/>
          </w:tcPr>
          <w:p w14:paraId="634A59BA">
            <w:pPr>
              <w:spacing w:after="0" w:line="240" w:lineRule="auto"/>
            </w:pPr>
            <w:r>
              <w:t>Select campus and college</w:t>
            </w:r>
          </w:p>
        </w:tc>
        <w:tc>
          <w:tcPr>
            <w:tcW w:w="2328" w:type="dxa"/>
          </w:tcPr>
          <w:p w14:paraId="4D0C37F3">
            <w:pPr>
              <w:spacing w:after="0" w:line="240" w:lineRule="auto"/>
            </w:pPr>
            <w:r>
              <w:t>Campus photo button, college logo</w:t>
            </w:r>
          </w:p>
        </w:tc>
        <w:tc>
          <w:tcPr>
            <w:tcW w:w="2327" w:type="dxa"/>
          </w:tcPr>
          <w:p w14:paraId="21030019">
            <w:pPr>
              <w:spacing w:after="0" w:line="240" w:lineRule="auto"/>
            </w:pPr>
            <w:r>
              <w:t>Selection saved</w:t>
            </w:r>
          </w:p>
        </w:tc>
        <w:tc>
          <w:tcPr>
            <w:tcW w:w="2018" w:type="dxa"/>
          </w:tcPr>
          <w:p w14:paraId="39568841">
            <w:pPr>
              <w:spacing w:after="0" w:line="240" w:lineRule="auto"/>
            </w:pPr>
          </w:p>
        </w:tc>
        <w:tc>
          <w:tcPr>
            <w:tcW w:w="991" w:type="dxa"/>
          </w:tcPr>
          <w:p w14:paraId="631A6873">
            <w:pPr>
              <w:spacing w:after="0" w:line="240" w:lineRule="auto"/>
            </w:pPr>
          </w:p>
        </w:tc>
      </w:tr>
      <w:tr w14:paraId="1857A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596963B">
            <w:pPr>
              <w:spacing w:after="0" w:line="240" w:lineRule="auto"/>
            </w:pPr>
            <w:r>
              <w:t>TC-015</w:t>
            </w:r>
          </w:p>
        </w:tc>
        <w:tc>
          <w:tcPr>
            <w:tcW w:w="1437" w:type="dxa"/>
          </w:tcPr>
          <w:p w14:paraId="3AD6C787">
            <w:pPr>
              <w:spacing w:after="0" w:line="240" w:lineRule="auto"/>
            </w:pPr>
            <w:r>
              <w:t>Step 4 - Document upload validation</w:t>
            </w:r>
          </w:p>
        </w:tc>
        <w:tc>
          <w:tcPr>
            <w:tcW w:w="1437" w:type="dxa"/>
          </w:tcPr>
          <w:p w14:paraId="0B4DBF91">
            <w:pPr>
              <w:spacing w:after="0" w:line="240" w:lineRule="auto"/>
            </w:pPr>
            <w:r>
              <w:t>User in Step 4</w:t>
            </w:r>
          </w:p>
        </w:tc>
        <w:tc>
          <w:tcPr>
            <w:tcW w:w="1807" w:type="dxa"/>
          </w:tcPr>
          <w:p w14:paraId="02252CC0">
            <w:pPr>
              <w:spacing w:after="0" w:line="240" w:lineRule="auto"/>
            </w:pPr>
            <w:r>
              <w:t>Upload incomplete files</w:t>
            </w:r>
          </w:p>
        </w:tc>
        <w:tc>
          <w:tcPr>
            <w:tcW w:w="2328" w:type="dxa"/>
          </w:tcPr>
          <w:p w14:paraId="385F8C56">
            <w:pPr>
              <w:spacing w:after="0" w:line="240" w:lineRule="auto"/>
            </w:pPr>
            <w:r>
              <w:t>Missing report card</w:t>
            </w:r>
          </w:p>
        </w:tc>
        <w:tc>
          <w:tcPr>
            <w:tcW w:w="2327" w:type="dxa"/>
          </w:tcPr>
          <w:p w14:paraId="79EB0EE3">
            <w:pPr>
              <w:spacing w:after="0" w:line="240" w:lineRule="auto"/>
            </w:pPr>
            <w:r>
              <w:t>System prompts for missing files</w:t>
            </w:r>
          </w:p>
        </w:tc>
        <w:tc>
          <w:tcPr>
            <w:tcW w:w="2018" w:type="dxa"/>
          </w:tcPr>
          <w:p w14:paraId="190A948B">
            <w:pPr>
              <w:spacing w:after="0" w:line="240" w:lineRule="auto"/>
            </w:pPr>
          </w:p>
        </w:tc>
        <w:tc>
          <w:tcPr>
            <w:tcW w:w="991" w:type="dxa"/>
          </w:tcPr>
          <w:p w14:paraId="7B394934">
            <w:pPr>
              <w:spacing w:after="0" w:line="240" w:lineRule="auto"/>
            </w:pPr>
          </w:p>
        </w:tc>
      </w:tr>
      <w:tr w14:paraId="12505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B456711">
            <w:pPr>
              <w:spacing w:after="0" w:line="240" w:lineRule="auto"/>
            </w:pPr>
            <w:r>
              <w:t>TC-016</w:t>
            </w:r>
          </w:p>
        </w:tc>
        <w:tc>
          <w:tcPr>
            <w:tcW w:w="1437" w:type="dxa"/>
          </w:tcPr>
          <w:p w14:paraId="4F787B2E">
            <w:pPr>
              <w:spacing w:after="0" w:line="240" w:lineRule="auto"/>
            </w:pPr>
            <w:r>
              <w:t>Step 5 - Review and confirm</w:t>
            </w:r>
          </w:p>
        </w:tc>
        <w:tc>
          <w:tcPr>
            <w:tcW w:w="1437" w:type="dxa"/>
          </w:tcPr>
          <w:p w14:paraId="20E01850">
            <w:pPr>
              <w:spacing w:after="0" w:line="240" w:lineRule="auto"/>
            </w:pPr>
            <w:r>
              <w:t>User in Step 5</w:t>
            </w:r>
          </w:p>
        </w:tc>
        <w:tc>
          <w:tcPr>
            <w:tcW w:w="1807" w:type="dxa"/>
          </w:tcPr>
          <w:p w14:paraId="5B98C0D9">
            <w:pPr>
              <w:spacing w:after="0" w:line="240" w:lineRule="auto"/>
            </w:pPr>
            <w:r>
              <w:t>Click confirm after checking details</w:t>
            </w:r>
          </w:p>
        </w:tc>
        <w:tc>
          <w:tcPr>
            <w:tcW w:w="2328" w:type="dxa"/>
          </w:tcPr>
          <w:p w14:paraId="6455D679">
            <w:pPr>
              <w:spacing w:after="0" w:line="240" w:lineRule="auto"/>
            </w:pPr>
            <w:r>
              <w:t>Confirmed data</w:t>
            </w:r>
          </w:p>
        </w:tc>
        <w:tc>
          <w:tcPr>
            <w:tcW w:w="2327" w:type="dxa"/>
          </w:tcPr>
          <w:p w14:paraId="0B1CA019">
            <w:pPr>
              <w:spacing w:after="0" w:line="240" w:lineRule="auto"/>
            </w:pPr>
            <w:r>
              <w:t>Profile locked and ready for review</w:t>
            </w:r>
          </w:p>
        </w:tc>
        <w:tc>
          <w:tcPr>
            <w:tcW w:w="2018" w:type="dxa"/>
          </w:tcPr>
          <w:p w14:paraId="71C85F97">
            <w:pPr>
              <w:spacing w:after="0" w:line="240" w:lineRule="auto"/>
            </w:pPr>
          </w:p>
        </w:tc>
        <w:tc>
          <w:tcPr>
            <w:tcW w:w="991" w:type="dxa"/>
          </w:tcPr>
          <w:p w14:paraId="07312118">
            <w:pPr>
              <w:spacing w:after="0" w:line="240" w:lineRule="auto"/>
            </w:pPr>
          </w:p>
        </w:tc>
      </w:tr>
      <w:tr w14:paraId="3308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559C60C">
            <w:pPr>
              <w:spacing w:after="0" w:line="240" w:lineRule="auto"/>
            </w:pPr>
            <w:r>
              <w:t>TC-017</w:t>
            </w:r>
          </w:p>
        </w:tc>
        <w:tc>
          <w:tcPr>
            <w:tcW w:w="1437" w:type="dxa"/>
          </w:tcPr>
          <w:p w14:paraId="6AF5ECC9">
            <w:pPr>
              <w:spacing w:after="0" w:line="240" w:lineRule="auto"/>
            </w:pPr>
            <w:r>
              <w:t>Return to previous step</w:t>
            </w:r>
          </w:p>
        </w:tc>
        <w:tc>
          <w:tcPr>
            <w:tcW w:w="1437" w:type="dxa"/>
          </w:tcPr>
          <w:p w14:paraId="3B492249">
            <w:pPr>
              <w:spacing w:after="0" w:line="240" w:lineRule="auto"/>
            </w:pPr>
            <w:r>
              <w:t>User in Step 3</w:t>
            </w:r>
          </w:p>
        </w:tc>
        <w:tc>
          <w:tcPr>
            <w:tcW w:w="1807" w:type="dxa"/>
          </w:tcPr>
          <w:p w14:paraId="6356AB6F">
            <w:pPr>
              <w:spacing w:after="0" w:line="240" w:lineRule="auto"/>
            </w:pPr>
            <w:r>
              <w:t>Click Back to Step 2</w:t>
            </w:r>
          </w:p>
        </w:tc>
        <w:tc>
          <w:tcPr>
            <w:tcW w:w="2328" w:type="dxa"/>
          </w:tcPr>
          <w:p w14:paraId="0E4D6D95">
            <w:pPr>
              <w:spacing w:after="0" w:line="240" w:lineRule="auto"/>
            </w:pPr>
            <w:r>
              <w:t>Navigation action</w:t>
            </w:r>
          </w:p>
        </w:tc>
        <w:tc>
          <w:tcPr>
            <w:tcW w:w="2327" w:type="dxa"/>
          </w:tcPr>
          <w:p w14:paraId="0CC2BFD8">
            <w:pPr>
              <w:spacing w:after="0" w:line="240" w:lineRule="auto"/>
            </w:pPr>
            <w:r>
              <w:t>System returns to Step 2 with saved data</w:t>
            </w:r>
          </w:p>
        </w:tc>
        <w:tc>
          <w:tcPr>
            <w:tcW w:w="2018" w:type="dxa"/>
          </w:tcPr>
          <w:p w14:paraId="1E0B5EA6">
            <w:pPr>
              <w:spacing w:after="0" w:line="240" w:lineRule="auto"/>
            </w:pPr>
          </w:p>
        </w:tc>
        <w:tc>
          <w:tcPr>
            <w:tcW w:w="991" w:type="dxa"/>
          </w:tcPr>
          <w:p w14:paraId="43A61015">
            <w:pPr>
              <w:spacing w:after="0" w:line="240" w:lineRule="auto"/>
            </w:pPr>
          </w:p>
        </w:tc>
      </w:tr>
      <w:tr w14:paraId="610B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5BD5788">
            <w:pPr>
              <w:spacing w:after="0" w:line="240" w:lineRule="auto"/>
            </w:pPr>
            <w:r>
              <w:t>TC-018</w:t>
            </w:r>
          </w:p>
        </w:tc>
        <w:tc>
          <w:tcPr>
            <w:tcW w:w="1437" w:type="dxa"/>
          </w:tcPr>
          <w:p w14:paraId="5DBE282B">
            <w:pPr>
              <w:spacing w:after="0" w:line="240" w:lineRule="auto"/>
            </w:pPr>
            <w:r>
              <w:t>Session saving test</w:t>
            </w:r>
          </w:p>
        </w:tc>
        <w:tc>
          <w:tcPr>
            <w:tcW w:w="1437" w:type="dxa"/>
          </w:tcPr>
          <w:p w14:paraId="5AF35FCF">
            <w:pPr>
              <w:spacing w:after="0" w:line="240" w:lineRule="auto"/>
            </w:pPr>
            <w:r>
              <w:t>Session active</w:t>
            </w:r>
          </w:p>
        </w:tc>
        <w:tc>
          <w:tcPr>
            <w:tcW w:w="1807" w:type="dxa"/>
          </w:tcPr>
          <w:p w14:paraId="401570E0">
            <w:pPr>
              <w:spacing w:after="0" w:line="240" w:lineRule="auto"/>
            </w:pPr>
            <w:r>
              <w:t>Logout and log back in</w:t>
            </w:r>
          </w:p>
        </w:tc>
        <w:tc>
          <w:tcPr>
            <w:tcW w:w="2328" w:type="dxa"/>
          </w:tcPr>
          <w:p w14:paraId="4FE59DAF">
            <w:pPr>
              <w:spacing w:after="0" w:line="240" w:lineRule="auto"/>
            </w:pPr>
            <w:r>
              <w:t>Saved data</w:t>
            </w:r>
          </w:p>
        </w:tc>
        <w:tc>
          <w:tcPr>
            <w:tcW w:w="2327" w:type="dxa"/>
          </w:tcPr>
          <w:p w14:paraId="1C0EE169">
            <w:pPr>
              <w:spacing w:after="0" w:line="240" w:lineRule="auto"/>
            </w:pPr>
            <w:r>
              <w:t>User resumes at last completed step</w:t>
            </w:r>
          </w:p>
        </w:tc>
        <w:tc>
          <w:tcPr>
            <w:tcW w:w="2018" w:type="dxa"/>
          </w:tcPr>
          <w:p w14:paraId="7BBE9C5A">
            <w:pPr>
              <w:spacing w:after="0" w:line="240" w:lineRule="auto"/>
            </w:pPr>
          </w:p>
        </w:tc>
        <w:tc>
          <w:tcPr>
            <w:tcW w:w="991" w:type="dxa"/>
          </w:tcPr>
          <w:p w14:paraId="2845BB28">
            <w:pPr>
              <w:spacing w:after="0" w:line="240" w:lineRule="auto"/>
            </w:pPr>
          </w:p>
        </w:tc>
      </w:tr>
      <w:tr w14:paraId="5BAA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24AD3DFE">
            <w:pPr>
              <w:spacing w:after="0" w:line="240" w:lineRule="auto"/>
            </w:pPr>
            <w:r>
              <w:t>TC-019</w:t>
            </w:r>
          </w:p>
        </w:tc>
        <w:tc>
          <w:tcPr>
            <w:tcW w:w="1437" w:type="dxa"/>
          </w:tcPr>
          <w:p w14:paraId="543B5BBA">
            <w:pPr>
              <w:spacing w:after="0" w:line="240" w:lineRule="auto"/>
            </w:pPr>
            <w:r>
              <w:t>Upload Grade 11 1st Sem Card</w:t>
            </w:r>
          </w:p>
        </w:tc>
        <w:tc>
          <w:tcPr>
            <w:tcW w:w="1437" w:type="dxa"/>
          </w:tcPr>
          <w:p w14:paraId="63DC6865">
            <w:pPr>
              <w:spacing w:after="0" w:line="240" w:lineRule="auto"/>
            </w:pPr>
            <w:r>
              <w:t>User in Step 4</w:t>
            </w:r>
          </w:p>
        </w:tc>
        <w:tc>
          <w:tcPr>
            <w:tcW w:w="1807" w:type="dxa"/>
          </w:tcPr>
          <w:p w14:paraId="60601A1B">
            <w:pPr>
              <w:spacing w:after="0" w:line="240" w:lineRule="auto"/>
            </w:pPr>
            <w:r>
              <w:t>Select file and click Upload</w:t>
            </w:r>
          </w:p>
        </w:tc>
        <w:tc>
          <w:tcPr>
            <w:tcW w:w="2328" w:type="dxa"/>
          </w:tcPr>
          <w:p w14:paraId="4A5A4676">
            <w:pPr>
              <w:spacing w:after="0" w:line="240" w:lineRule="auto"/>
            </w:pPr>
            <w:r>
              <w:t>Valid PDF file</w:t>
            </w:r>
          </w:p>
        </w:tc>
        <w:tc>
          <w:tcPr>
            <w:tcW w:w="2327" w:type="dxa"/>
          </w:tcPr>
          <w:p w14:paraId="503A700B">
            <w:pPr>
              <w:spacing w:after="0" w:line="240" w:lineRule="auto"/>
            </w:pPr>
            <w:r>
              <w:t>File uploaded successfully</w:t>
            </w:r>
          </w:p>
        </w:tc>
        <w:tc>
          <w:tcPr>
            <w:tcW w:w="2018" w:type="dxa"/>
          </w:tcPr>
          <w:p w14:paraId="00F6F990">
            <w:pPr>
              <w:spacing w:after="0" w:line="240" w:lineRule="auto"/>
            </w:pPr>
          </w:p>
        </w:tc>
        <w:tc>
          <w:tcPr>
            <w:tcW w:w="991" w:type="dxa"/>
          </w:tcPr>
          <w:p w14:paraId="0B0887EF">
            <w:pPr>
              <w:spacing w:after="0" w:line="240" w:lineRule="auto"/>
            </w:pPr>
          </w:p>
        </w:tc>
      </w:tr>
      <w:tr w14:paraId="69B59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C687627">
            <w:pPr>
              <w:spacing w:after="0" w:line="240" w:lineRule="auto"/>
            </w:pPr>
            <w:r>
              <w:t>TC-020</w:t>
            </w:r>
          </w:p>
        </w:tc>
        <w:tc>
          <w:tcPr>
            <w:tcW w:w="1437" w:type="dxa"/>
          </w:tcPr>
          <w:p w14:paraId="16422258">
            <w:pPr>
              <w:spacing w:after="0" w:line="240" w:lineRule="auto"/>
            </w:pPr>
            <w:r>
              <w:t>Invalid file type upload</w:t>
            </w:r>
          </w:p>
        </w:tc>
        <w:tc>
          <w:tcPr>
            <w:tcW w:w="1437" w:type="dxa"/>
          </w:tcPr>
          <w:p w14:paraId="5DDC7A44">
            <w:pPr>
              <w:spacing w:after="0" w:line="240" w:lineRule="auto"/>
            </w:pPr>
            <w:r>
              <w:t>User in Step 4</w:t>
            </w:r>
          </w:p>
        </w:tc>
        <w:tc>
          <w:tcPr>
            <w:tcW w:w="1807" w:type="dxa"/>
          </w:tcPr>
          <w:p w14:paraId="5BD80F93">
            <w:pPr>
              <w:spacing w:after="0" w:line="240" w:lineRule="auto"/>
            </w:pPr>
            <w:r>
              <w:t>Try uploading .exe file</w:t>
            </w:r>
          </w:p>
        </w:tc>
        <w:tc>
          <w:tcPr>
            <w:tcW w:w="2328" w:type="dxa"/>
          </w:tcPr>
          <w:p w14:paraId="2FEFB70D">
            <w:pPr>
              <w:spacing w:after="0" w:line="240" w:lineRule="auto"/>
            </w:pPr>
            <w:r>
              <w:t>file.exe</w:t>
            </w:r>
          </w:p>
        </w:tc>
        <w:tc>
          <w:tcPr>
            <w:tcW w:w="2327" w:type="dxa"/>
          </w:tcPr>
          <w:p w14:paraId="4D6A0014">
            <w:pPr>
              <w:spacing w:after="0" w:line="240" w:lineRule="auto"/>
            </w:pPr>
            <w:r>
              <w:t>Error 'Invalid file format'</w:t>
            </w:r>
          </w:p>
        </w:tc>
        <w:tc>
          <w:tcPr>
            <w:tcW w:w="2018" w:type="dxa"/>
          </w:tcPr>
          <w:p w14:paraId="4FD76FB0">
            <w:pPr>
              <w:spacing w:after="0" w:line="240" w:lineRule="auto"/>
            </w:pPr>
          </w:p>
        </w:tc>
        <w:tc>
          <w:tcPr>
            <w:tcW w:w="991" w:type="dxa"/>
          </w:tcPr>
          <w:p w14:paraId="52793B69">
            <w:pPr>
              <w:spacing w:after="0" w:line="240" w:lineRule="auto"/>
            </w:pPr>
          </w:p>
        </w:tc>
      </w:tr>
      <w:tr w14:paraId="028F3E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CCE941E">
            <w:pPr>
              <w:spacing w:after="0" w:line="240" w:lineRule="auto"/>
            </w:pPr>
            <w:r>
              <w:t>TC-021</w:t>
            </w:r>
          </w:p>
        </w:tc>
        <w:tc>
          <w:tcPr>
            <w:tcW w:w="1437" w:type="dxa"/>
          </w:tcPr>
          <w:p w14:paraId="33CC588D">
            <w:pPr>
              <w:spacing w:after="0" w:line="240" w:lineRule="auto"/>
            </w:pPr>
            <w:r>
              <w:t>Upload multiple files</w:t>
            </w:r>
          </w:p>
        </w:tc>
        <w:tc>
          <w:tcPr>
            <w:tcW w:w="1437" w:type="dxa"/>
          </w:tcPr>
          <w:p w14:paraId="5069B39F">
            <w:pPr>
              <w:spacing w:after="0" w:line="240" w:lineRule="auto"/>
            </w:pPr>
            <w:r>
              <w:t>User in Step 4</w:t>
            </w:r>
          </w:p>
        </w:tc>
        <w:tc>
          <w:tcPr>
            <w:tcW w:w="1807" w:type="dxa"/>
          </w:tcPr>
          <w:p w14:paraId="5FC6555F">
            <w:pPr>
              <w:spacing w:after="0" w:line="240" w:lineRule="auto"/>
            </w:pPr>
            <w:r>
              <w:t>Attach multiple files in additional uploads</w:t>
            </w:r>
          </w:p>
        </w:tc>
        <w:tc>
          <w:tcPr>
            <w:tcW w:w="2328" w:type="dxa"/>
          </w:tcPr>
          <w:p w14:paraId="1465B05E">
            <w:pPr>
              <w:spacing w:after="0" w:line="240" w:lineRule="auto"/>
            </w:pPr>
            <w:r>
              <w:t>Multiple PDFs</w:t>
            </w:r>
          </w:p>
        </w:tc>
        <w:tc>
          <w:tcPr>
            <w:tcW w:w="2327" w:type="dxa"/>
          </w:tcPr>
          <w:p w14:paraId="31CE7B1A">
            <w:pPr>
              <w:spacing w:after="0" w:line="240" w:lineRule="auto"/>
            </w:pPr>
            <w:r>
              <w:t>All files uploaded</w:t>
            </w:r>
          </w:p>
        </w:tc>
        <w:tc>
          <w:tcPr>
            <w:tcW w:w="2018" w:type="dxa"/>
          </w:tcPr>
          <w:p w14:paraId="413007B6">
            <w:pPr>
              <w:spacing w:after="0" w:line="240" w:lineRule="auto"/>
            </w:pPr>
          </w:p>
        </w:tc>
        <w:tc>
          <w:tcPr>
            <w:tcW w:w="991" w:type="dxa"/>
          </w:tcPr>
          <w:p w14:paraId="3FBC4FF2">
            <w:pPr>
              <w:spacing w:after="0" w:line="240" w:lineRule="auto"/>
            </w:pPr>
          </w:p>
        </w:tc>
      </w:tr>
      <w:tr w14:paraId="4706A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A950ADD">
            <w:pPr>
              <w:spacing w:after="0" w:line="240" w:lineRule="auto"/>
            </w:pPr>
            <w:r>
              <w:t>TC-022</w:t>
            </w:r>
          </w:p>
        </w:tc>
        <w:tc>
          <w:tcPr>
            <w:tcW w:w="1437" w:type="dxa"/>
          </w:tcPr>
          <w:p w14:paraId="0ACEDEEA">
            <w:pPr>
              <w:spacing w:after="0" w:line="240" w:lineRule="auto"/>
            </w:pPr>
            <w:r>
              <w:t>Missing optional file</w:t>
            </w:r>
          </w:p>
        </w:tc>
        <w:tc>
          <w:tcPr>
            <w:tcW w:w="1437" w:type="dxa"/>
          </w:tcPr>
          <w:p w14:paraId="28F4B0D6">
            <w:pPr>
              <w:spacing w:after="0" w:line="240" w:lineRule="auto"/>
            </w:pPr>
            <w:r>
              <w:t>User in Step 4</w:t>
            </w:r>
          </w:p>
        </w:tc>
        <w:tc>
          <w:tcPr>
            <w:tcW w:w="1807" w:type="dxa"/>
          </w:tcPr>
          <w:p w14:paraId="41CF42A9">
            <w:pPr>
              <w:spacing w:after="0" w:line="240" w:lineRule="auto"/>
            </w:pPr>
            <w:r>
              <w:t>Skip optional file upload</w:t>
            </w:r>
          </w:p>
        </w:tc>
        <w:tc>
          <w:tcPr>
            <w:tcW w:w="2328" w:type="dxa"/>
          </w:tcPr>
          <w:p w14:paraId="3F80B889">
            <w:pPr>
              <w:spacing w:after="0" w:line="240" w:lineRule="auto"/>
            </w:pPr>
            <w:r>
              <w:t>No file for NCII</w:t>
            </w:r>
          </w:p>
        </w:tc>
        <w:tc>
          <w:tcPr>
            <w:tcW w:w="2327" w:type="dxa"/>
          </w:tcPr>
          <w:p w14:paraId="1DF73A19">
            <w:pPr>
              <w:spacing w:after="0" w:line="240" w:lineRule="auto"/>
            </w:pPr>
            <w:r>
              <w:t>System allows continuation</w:t>
            </w:r>
          </w:p>
        </w:tc>
        <w:tc>
          <w:tcPr>
            <w:tcW w:w="2018" w:type="dxa"/>
          </w:tcPr>
          <w:p w14:paraId="0B32388F">
            <w:pPr>
              <w:spacing w:after="0" w:line="240" w:lineRule="auto"/>
            </w:pPr>
          </w:p>
        </w:tc>
        <w:tc>
          <w:tcPr>
            <w:tcW w:w="991" w:type="dxa"/>
          </w:tcPr>
          <w:p w14:paraId="4787503C">
            <w:pPr>
              <w:spacing w:after="0" w:line="240" w:lineRule="auto"/>
            </w:pPr>
          </w:p>
        </w:tc>
      </w:tr>
      <w:tr w14:paraId="12DBE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68B4AB6">
            <w:pPr>
              <w:spacing w:after="0" w:line="240" w:lineRule="auto"/>
            </w:pPr>
            <w:r>
              <w:t>TC-023</w:t>
            </w:r>
          </w:p>
        </w:tc>
        <w:tc>
          <w:tcPr>
            <w:tcW w:w="1437" w:type="dxa"/>
          </w:tcPr>
          <w:p w14:paraId="19CE74E5">
            <w:pPr>
              <w:spacing w:after="0" w:line="240" w:lineRule="auto"/>
            </w:pPr>
            <w:r>
              <w:t>Create new exam version</w:t>
            </w:r>
          </w:p>
        </w:tc>
        <w:tc>
          <w:tcPr>
            <w:tcW w:w="1437" w:type="dxa"/>
          </w:tcPr>
          <w:p w14:paraId="4187AC85">
            <w:pPr>
              <w:spacing w:after="0" w:line="240" w:lineRule="auto"/>
            </w:pPr>
            <w:r>
              <w:t>Admin logged in</w:t>
            </w:r>
          </w:p>
        </w:tc>
        <w:tc>
          <w:tcPr>
            <w:tcW w:w="1807" w:type="dxa"/>
          </w:tcPr>
          <w:p w14:paraId="5DB88DF3">
            <w:pPr>
              <w:spacing w:after="0" w:line="240" w:lineRule="auto"/>
            </w:pPr>
            <w:r>
              <w:t>Enter exam details and click Create</w:t>
            </w:r>
          </w:p>
        </w:tc>
        <w:tc>
          <w:tcPr>
            <w:tcW w:w="2328" w:type="dxa"/>
          </w:tcPr>
          <w:p w14:paraId="3DC03E77">
            <w:pPr>
              <w:spacing w:after="0" w:line="240" w:lineRule="auto"/>
            </w:pPr>
            <w:r>
              <w:t>Exam Title, Year</w:t>
            </w:r>
          </w:p>
        </w:tc>
        <w:tc>
          <w:tcPr>
            <w:tcW w:w="2327" w:type="dxa"/>
          </w:tcPr>
          <w:p w14:paraId="4C70A49F">
            <w:pPr>
              <w:spacing w:after="0" w:line="240" w:lineRule="auto"/>
            </w:pPr>
            <w:r>
              <w:t>New exam version added</w:t>
            </w:r>
          </w:p>
        </w:tc>
        <w:tc>
          <w:tcPr>
            <w:tcW w:w="2018" w:type="dxa"/>
          </w:tcPr>
          <w:p w14:paraId="71F778DC">
            <w:pPr>
              <w:spacing w:after="0" w:line="240" w:lineRule="auto"/>
            </w:pPr>
          </w:p>
        </w:tc>
        <w:tc>
          <w:tcPr>
            <w:tcW w:w="991" w:type="dxa"/>
          </w:tcPr>
          <w:p w14:paraId="06CEF643">
            <w:pPr>
              <w:spacing w:after="0" w:line="240" w:lineRule="auto"/>
            </w:pPr>
          </w:p>
        </w:tc>
      </w:tr>
      <w:tr w14:paraId="7DE34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B68657C">
            <w:pPr>
              <w:spacing w:after="0" w:line="240" w:lineRule="auto"/>
            </w:pPr>
            <w:r>
              <w:t>TC-024</w:t>
            </w:r>
          </w:p>
        </w:tc>
        <w:tc>
          <w:tcPr>
            <w:tcW w:w="1437" w:type="dxa"/>
          </w:tcPr>
          <w:p w14:paraId="024F31F2">
            <w:pPr>
              <w:spacing w:after="0" w:line="240" w:lineRule="auto"/>
            </w:pPr>
            <w:r>
              <w:t>Edit exam questions</w:t>
            </w:r>
          </w:p>
        </w:tc>
        <w:tc>
          <w:tcPr>
            <w:tcW w:w="1437" w:type="dxa"/>
          </w:tcPr>
          <w:p w14:paraId="5B772772">
            <w:pPr>
              <w:spacing w:after="0" w:line="240" w:lineRule="auto"/>
            </w:pPr>
            <w:r>
              <w:t>Exam version exists</w:t>
            </w:r>
          </w:p>
        </w:tc>
        <w:tc>
          <w:tcPr>
            <w:tcW w:w="1807" w:type="dxa"/>
          </w:tcPr>
          <w:p w14:paraId="19D81B37">
            <w:pPr>
              <w:spacing w:after="0" w:line="240" w:lineRule="auto"/>
            </w:pPr>
            <w:r>
              <w:t>Modify question and click Save</w:t>
            </w:r>
          </w:p>
        </w:tc>
        <w:tc>
          <w:tcPr>
            <w:tcW w:w="2328" w:type="dxa"/>
          </w:tcPr>
          <w:p w14:paraId="55F0705B">
            <w:pPr>
              <w:spacing w:after="0" w:line="240" w:lineRule="auto"/>
            </w:pPr>
            <w:r>
              <w:t>Updated question text</w:t>
            </w:r>
          </w:p>
        </w:tc>
        <w:tc>
          <w:tcPr>
            <w:tcW w:w="2327" w:type="dxa"/>
          </w:tcPr>
          <w:p w14:paraId="7FAA1AD6">
            <w:pPr>
              <w:spacing w:after="0" w:line="240" w:lineRule="auto"/>
            </w:pPr>
            <w:r>
              <w:t>Changes saved successfully</w:t>
            </w:r>
          </w:p>
        </w:tc>
        <w:tc>
          <w:tcPr>
            <w:tcW w:w="2018" w:type="dxa"/>
          </w:tcPr>
          <w:p w14:paraId="7894AE05">
            <w:pPr>
              <w:spacing w:after="0" w:line="240" w:lineRule="auto"/>
            </w:pPr>
          </w:p>
        </w:tc>
        <w:tc>
          <w:tcPr>
            <w:tcW w:w="991" w:type="dxa"/>
          </w:tcPr>
          <w:p w14:paraId="451C9857">
            <w:pPr>
              <w:spacing w:after="0" w:line="240" w:lineRule="auto"/>
            </w:pPr>
          </w:p>
        </w:tc>
      </w:tr>
      <w:tr w14:paraId="0267A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733ECCA7">
            <w:pPr>
              <w:spacing w:after="0" w:line="240" w:lineRule="auto"/>
            </w:pPr>
            <w:r>
              <w:t>TC-025</w:t>
            </w:r>
          </w:p>
        </w:tc>
        <w:tc>
          <w:tcPr>
            <w:tcW w:w="1437" w:type="dxa"/>
          </w:tcPr>
          <w:p w14:paraId="4C4E1A78">
            <w:pPr>
              <w:spacing w:after="0" w:line="240" w:lineRule="auto"/>
            </w:pPr>
            <w:r>
              <w:t>Publish exam version</w:t>
            </w:r>
          </w:p>
        </w:tc>
        <w:tc>
          <w:tcPr>
            <w:tcW w:w="1437" w:type="dxa"/>
          </w:tcPr>
          <w:p w14:paraId="11F7E020">
            <w:pPr>
              <w:spacing w:after="0" w:line="240" w:lineRule="auto"/>
            </w:pPr>
            <w:r>
              <w:t>Exam exists</w:t>
            </w:r>
          </w:p>
        </w:tc>
        <w:tc>
          <w:tcPr>
            <w:tcW w:w="1807" w:type="dxa"/>
          </w:tcPr>
          <w:p w14:paraId="55D78B27">
            <w:pPr>
              <w:spacing w:after="0" w:line="240" w:lineRule="auto"/>
            </w:pPr>
            <w:r>
              <w:t>Select and mark as Published</w:t>
            </w:r>
          </w:p>
        </w:tc>
        <w:tc>
          <w:tcPr>
            <w:tcW w:w="2328" w:type="dxa"/>
          </w:tcPr>
          <w:p w14:paraId="6832DFD7">
            <w:pPr>
              <w:spacing w:after="0" w:line="240" w:lineRule="auto"/>
            </w:pPr>
            <w:r>
              <w:t>Exam version 2025</w:t>
            </w:r>
          </w:p>
        </w:tc>
        <w:tc>
          <w:tcPr>
            <w:tcW w:w="2327" w:type="dxa"/>
          </w:tcPr>
          <w:p w14:paraId="3FFE4C1A">
            <w:pPr>
              <w:spacing w:after="0" w:line="240" w:lineRule="auto"/>
            </w:pPr>
            <w:r>
              <w:t>Exam visible to applicants</w:t>
            </w:r>
          </w:p>
        </w:tc>
        <w:tc>
          <w:tcPr>
            <w:tcW w:w="2018" w:type="dxa"/>
          </w:tcPr>
          <w:p w14:paraId="4E7D8F70">
            <w:pPr>
              <w:spacing w:after="0" w:line="240" w:lineRule="auto"/>
            </w:pPr>
          </w:p>
        </w:tc>
        <w:tc>
          <w:tcPr>
            <w:tcW w:w="991" w:type="dxa"/>
          </w:tcPr>
          <w:p w14:paraId="01A4CE6D">
            <w:pPr>
              <w:spacing w:after="0" w:line="240" w:lineRule="auto"/>
            </w:pPr>
          </w:p>
        </w:tc>
      </w:tr>
      <w:tr w14:paraId="18D11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F62CEE9">
            <w:pPr>
              <w:spacing w:after="0" w:line="240" w:lineRule="auto"/>
            </w:pPr>
            <w:r>
              <w:t>TC-026</w:t>
            </w:r>
          </w:p>
        </w:tc>
        <w:tc>
          <w:tcPr>
            <w:tcW w:w="1437" w:type="dxa"/>
          </w:tcPr>
          <w:p w14:paraId="0BC1971D">
            <w:pPr>
              <w:spacing w:after="0" w:line="240" w:lineRule="auto"/>
            </w:pPr>
            <w:r>
              <w:t>Unpublish exam version</w:t>
            </w:r>
          </w:p>
        </w:tc>
        <w:tc>
          <w:tcPr>
            <w:tcW w:w="1437" w:type="dxa"/>
          </w:tcPr>
          <w:p w14:paraId="61B1059E">
            <w:pPr>
              <w:spacing w:after="0" w:line="240" w:lineRule="auto"/>
            </w:pPr>
            <w:r>
              <w:t>Published exam exists</w:t>
            </w:r>
          </w:p>
        </w:tc>
        <w:tc>
          <w:tcPr>
            <w:tcW w:w="1807" w:type="dxa"/>
          </w:tcPr>
          <w:p w14:paraId="409720E1">
            <w:pPr>
              <w:spacing w:after="0" w:line="240" w:lineRule="auto"/>
            </w:pPr>
            <w:r>
              <w:t>Click Unpublish</w:t>
            </w:r>
          </w:p>
        </w:tc>
        <w:tc>
          <w:tcPr>
            <w:tcW w:w="2328" w:type="dxa"/>
          </w:tcPr>
          <w:p w14:paraId="2CACB507">
            <w:pPr>
              <w:spacing w:after="0" w:line="240" w:lineRule="auto"/>
            </w:pPr>
            <w:r>
              <w:t>Published exam</w:t>
            </w:r>
          </w:p>
        </w:tc>
        <w:tc>
          <w:tcPr>
            <w:tcW w:w="2327" w:type="dxa"/>
          </w:tcPr>
          <w:p w14:paraId="538D360C">
            <w:pPr>
              <w:spacing w:after="0" w:line="240" w:lineRule="auto"/>
            </w:pPr>
            <w:r>
              <w:t>Exam hidden from applicants</w:t>
            </w:r>
          </w:p>
        </w:tc>
        <w:tc>
          <w:tcPr>
            <w:tcW w:w="2018" w:type="dxa"/>
          </w:tcPr>
          <w:p w14:paraId="3CE53785">
            <w:pPr>
              <w:spacing w:after="0" w:line="240" w:lineRule="auto"/>
            </w:pPr>
          </w:p>
        </w:tc>
        <w:tc>
          <w:tcPr>
            <w:tcW w:w="991" w:type="dxa"/>
          </w:tcPr>
          <w:p w14:paraId="0BA1F9A0">
            <w:pPr>
              <w:spacing w:after="0" w:line="240" w:lineRule="auto"/>
            </w:pPr>
          </w:p>
        </w:tc>
      </w:tr>
      <w:tr w14:paraId="769A68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717105AB"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TC-027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33BA5E40"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Randomize questions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02FD5719"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Exam version created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703B0E57"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Enable randomize toggle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76B553C5"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Randomize=True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4E684356"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Exam displays randomized question order</w:t>
            </w:r>
          </w:p>
        </w:tc>
        <w:tc>
          <w:tcPr>
            <w:tcW w:w="2018" w:type="dxa"/>
            <w:shd w:val="clear" w:color="auto" w:fill="EBF1DE" w:themeFill="accent3" w:themeFillTint="32"/>
          </w:tcPr>
          <w:p w14:paraId="79F127FC">
            <w:pPr>
              <w:spacing w:after="0" w:line="240" w:lineRule="auto"/>
              <w:rPr>
                <w:highlight w:val="none"/>
              </w:rPr>
            </w:pPr>
          </w:p>
        </w:tc>
        <w:tc>
          <w:tcPr>
            <w:tcW w:w="991" w:type="dxa"/>
            <w:shd w:val="clear" w:color="auto" w:fill="EBF1DE" w:themeFill="accent3" w:themeFillTint="32"/>
          </w:tcPr>
          <w:p w14:paraId="7F5EA1D9">
            <w:pPr>
              <w:spacing w:after="0" w:line="240" w:lineRule="auto"/>
              <w:rPr>
                <w:highlight w:val="none"/>
              </w:rPr>
            </w:pPr>
          </w:p>
        </w:tc>
      </w:tr>
      <w:tr w14:paraId="4C5D1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F515031">
            <w:pPr>
              <w:spacing w:after="0" w:line="240" w:lineRule="auto"/>
            </w:pPr>
            <w:r>
              <w:t>TC-028</w:t>
            </w:r>
          </w:p>
        </w:tc>
        <w:tc>
          <w:tcPr>
            <w:tcW w:w="1437" w:type="dxa"/>
          </w:tcPr>
          <w:p w14:paraId="4BDBEC19">
            <w:pPr>
              <w:spacing w:after="0" w:line="240" w:lineRule="auto"/>
            </w:pPr>
            <w:r>
              <w:t>Applicant starts exam</w:t>
            </w:r>
          </w:p>
        </w:tc>
        <w:tc>
          <w:tcPr>
            <w:tcW w:w="1437" w:type="dxa"/>
          </w:tcPr>
          <w:p w14:paraId="38154B1D">
            <w:pPr>
              <w:spacing w:after="0" w:line="240" w:lineRule="auto"/>
            </w:pPr>
            <w:r>
              <w:t>Exam published</w:t>
            </w:r>
          </w:p>
        </w:tc>
        <w:tc>
          <w:tcPr>
            <w:tcW w:w="1807" w:type="dxa"/>
          </w:tcPr>
          <w:p w14:paraId="57C8C491">
            <w:pPr>
              <w:spacing w:after="0" w:line="240" w:lineRule="auto"/>
            </w:pPr>
            <w:r>
              <w:t>Click 'Start Exam'</w:t>
            </w:r>
          </w:p>
        </w:tc>
        <w:tc>
          <w:tcPr>
            <w:tcW w:w="2328" w:type="dxa"/>
          </w:tcPr>
          <w:p w14:paraId="321AB784">
            <w:pPr>
              <w:spacing w:after="0" w:line="240" w:lineRule="auto"/>
            </w:pPr>
            <w:r>
              <w:t>Exam code 2025</w:t>
            </w:r>
          </w:p>
        </w:tc>
        <w:tc>
          <w:tcPr>
            <w:tcW w:w="2327" w:type="dxa"/>
          </w:tcPr>
          <w:p w14:paraId="5EB81881">
            <w:pPr>
              <w:spacing w:after="0" w:line="240" w:lineRule="auto"/>
            </w:pPr>
            <w:r>
              <w:t>Exam timer begins</w:t>
            </w:r>
          </w:p>
        </w:tc>
        <w:tc>
          <w:tcPr>
            <w:tcW w:w="2018" w:type="dxa"/>
          </w:tcPr>
          <w:p w14:paraId="48663D93">
            <w:pPr>
              <w:spacing w:after="0" w:line="240" w:lineRule="auto"/>
            </w:pPr>
          </w:p>
        </w:tc>
        <w:tc>
          <w:tcPr>
            <w:tcW w:w="991" w:type="dxa"/>
          </w:tcPr>
          <w:p w14:paraId="57C31F07">
            <w:pPr>
              <w:spacing w:after="0" w:line="240" w:lineRule="auto"/>
            </w:pPr>
          </w:p>
        </w:tc>
      </w:tr>
      <w:tr w14:paraId="11EBD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74488743">
            <w:pPr>
              <w:spacing w:after="0" w:line="240" w:lineRule="auto"/>
            </w:pPr>
            <w:r>
              <w:t>TC-029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741D687F">
            <w:pPr>
              <w:spacing w:after="0" w:line="240" w:lineRule="auto"/>
            </w:pPr>
            <w:r>
              <w:t>Auto-submit after timeout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60A101C4">
            <w:pPr>
              <w:spacing w:after="0" w:line="240" w:lineRule="auto"/>
            </w:pPr>
            <w:r>
              <w:t>Timer running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35EA06E5">
            <w:pPr>
              <w:spacing w:after="0" w:line="240" w:lineRule="auto"/>
            </w:pPr>
            <w:r>
              <w:t>Let time expire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7EEB77D3">
            <w:pPr>
              <w:spacing w:after="0" w:line="240" w:lineRule="auto"/>
            </w:pPr>
            <w:r>
              <w:t>Time=0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16B41FBA">
            <w:pPr>
              <w:spacing w:after="0" w:line="240" w:lineRule="auto"/>
            </w:pPr>
            <w:r>
              <w:t>Exam auto-submitted</w:t>
            </w:r>
          </w:p>
        </w:tc>
        <w:tc>
          <w:tcPr>
            <w:tcW w:w="2018" w:type="dxa"/>
          </w:tcPr>
          <w:p w14:paraId="2770108D">
            <w:pPr>
              <w:spacing w:after="0" w:line="240" w:lineRule="auto"/>
            </w:pPr>
          </w:p>
        </w:tc>
        <w:tc>
          <w:tcPr>
            <w:tcW w:w="991" w:type="dxa"/>
          </w:tcPr>
          <w:p w14:paraId="185F480B">
            <w:pPr>
              <w:spacing w:after="0" w:line="240" w:lineRule="auto"/>
            </w:pPr>
          </w:p>
        </w:tc>
      </w:tr>
      <w:tr w14:paraId="3C08C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DF2DF39">
            <w:pPr>
              <w:spacing w:after="0" w:line="240" w:lineRule="auto"/>
            </w:pPr>
            <w:r>
              <w:t>TC-030</w:t>
            </w:r>
          </w:p>
        </w:tc>
        <w:tc>
          <w:tcPr>
            <w:tcW w:w="1437" w:type="dxa"/>
          </w:tcPr>
          <w:p w14:paraId="6545B36E">
            <w:pPr>
              <w:spacing w:after="0" w:line="240" w:lineRule="auto"/>
            </w:pPr>
            <w:r>
              <w:t>Manual submission</w:t>
            </w:r>
          </w:p>
        </w:tc>
        <w:tc>
          <w:tcPr>
            <w:tcW w:w="1437" w:type="dxa"/>
          </w:tcPr>
          <w:p w14:paraId="6719AB73">
            <w:pPr>
              <w:spacing w:after="0" w:line="240" w:lineRule="auto"/>
            </w:pPr>
            <w:r>
              <w:t>Exam ongoing</w:t>
            </w:r>
          </w:p>
        </w:tc>
        <w:tc>
          <w:tcPr>
            <w:tcW w:w="1807" w:type="dxa"/>
          </w:tcPr>
          <w:p w14:paraId="3DF191F5">
            <w:pPr>
              <w:spacing w:after="0" w:line="240" w:lineRule="auto"/>
            </w:pPr>
            <w:r>
              <w:t>Click Submit before time ends</w:t>
            </w:r>
          </w:p>
        </w:tc>
        <w:tc>
          <w:tcPr>
            <w:tcW w:w="2328" w:type="dxa"/>
          </w:tcPr>
          <w:p w14:paraId="1A68BA1B">
            <w:pPr>
              <w:spacing w:after="0" w:line="240" w:lineRule="auto"/>
            </w:pPr>
            <w:r>
              <w:t>Partial answers</w:t>
            </w:r>
          </w:p>
        </w:tc>
        <w:tc>
          <w:tcPr>
            <w:tcW w:w="2327" w:type="dxa"/>
          </w:tcPr>
          <w:p w14:paraId="101AF926">
            <w:pPr>
              <w:spacing w:after="0" w:line="240" w:lineRule="auto"/>
            </w:pPr>
            <w:r>
              <w:t>Answers saved, confirmation shown</w:t>
            </w:r>
          </w:p>
        </w:tc>
        <w:tc>
          <w:tcPr>
            <w:tcW w:w="2018" w:type="dxa"/>
          </w:tcPr>
          <w:p w14:paraId="2F314836">
            <w:pPr>
              <w:spacing w:after="0" w:line="240" w:lineRule="auto"/>
            </w:pPr>
          </w:p>
        </w:tc>
        <w:tc>
          <w:tcPr>
            <w:tcW w:w="991" w:type="dxa"/>
          </w:tcPr>
          <w:p w14:paraId="35732E63">
            <w:pPr>
              <w:spacing w:after="0" w:line="240" w:lineRule="auto"/>
            </w:pPr>
          </w:p>
        </w:tc>
      </w:tr>
      <w:tr w14:paraId="75031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058BBC96">
            <w:pPr>
              <w:spacing w:after="0" w:line="240" w:lineRule="auto"/>
            </w:pPr>
            <w:r>
              <w:t>TC-031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5402B236">
            <w:pPr>
              <w:spacing w:after="0" w:line="240" w:lineRule="auto"/>
            </w:pPr>
            <w:r>
              <w:t>View exam result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2E14F552">
            <w:pPr>
              <w:spacing w:after="0" w:line="240" w:lineRule="auto"/>
            </w:pPr>
            <w:r>
              <w:t>Exam completed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7457510E">
            <w:pPr>
              <w:spacing w:after="0" w:line="240" w:lineRule="auto"/>
            </w:pPr>
            <w:r>
              <w:t>Click View Result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78F271BA">
            <w:pPr>
              <w:spacing w:after="0" w:line="240" w:lineRule="auto"/>
            </w:pPr>
            <w:r>
              <w:t>Exam score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4EC74602">
            <w:pPr>
              <w:spacing w:after="0" w:line="240" w:lineRule="auto"/>
            </w:pPr>
            <w:r>
              <w:t>Score displayed correctly</w:t>
            </w:r>
          </w:p>
        </w:tc>
        <w:tc>
          <w:tcPr>
            <w:tcW w:w="2018" w:type="dxa"/>
            <w:shd w:val="clear" w:color="auto" w:fill="EBF1DE" w:themeFill="accent3" w:themeFillTint="32"/>
          </w:tcPr>
          <w:p w14:paraId="046AC8E1">
            <w:pPr>
              <w:spacing w:after="0" w:line="240" w:lineRule="auto"/>
            </w:pPr>
          </w:p>
        </w:tc>
        <w:tc>
          <w:tcPr>
            <w:tcW w:w="991" w:type="dxa"/>
            <w:shd w:val="clear" w:color="auto" w:fill="EBF1DE" w:themeFill="accent3" w:themeFillTint="32"/>
          </w:tcPr>
          <w:p w14:paraId="611942BA">
            <w:pPr>
              <w:spacing w:after="0" w:line="240" w:lineRule="auto"/>
            </w:pPr>
          </w:p>
        </w:tc>
      </w:tr>
      <w:tr w14:paraId="3EFFD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889E65D">
            <w:pPr>
              <w:spacing w:after="0" w:line="240" w:lineRule="auto"/>
            </w:pPr>
            <w:r>
              <w:t>TC-032</w:t>
            </w:r>
          </w:p>
        </w:tc>
        <w:tc>
          <w:tcPr>
            <w:tcW w:w="1437" w:type="dxa"/>
          </w:tcPr>
          <w:p w14:paraId="5E36707C">
            <w:pPr>
              <w:spacing w:after="0" w:line="240" w:lineRule="auto"/>
            </w:pPr>
            <w:r>
              <w:t>Add new interviewer</w:t>
            </w:r>
          </w:p>
        </w:tc>
        <w:tc>
          <w:tcPr>
            <w:tcW w:w="1437" w:type="dxa"/>
          </w:tcPr>
          <w:p w14:paraId="06DFCC6E">
            <w:pPr>
              <w:spacing w:after="0" w:line="240" w:lineRule="auto"/>
            </w:pPr>
            <w:r>
              <w:t>Chairperson logged in</w:t>
            </w:r>
          </w:p>
        </w:tc>
        <w:tc>
          <w:tcPr>
            <w:tcW w:w="1807" w:type="dxa"/>
          </w:tcPr>
          <w:p w14:paraId="553FF0BF">
            <w:pPr>
              <w:spacing w:after="0" w:line="240" w:lineRule="auto"/>
            </w:pPr>
            <w:r>
              <w:t>Enter name and assign program</w:t>
            </w:r>
          </w:p>
        </w:tc>
        <w:tc>
          <w:tcPr>
            <w:tcW w:w="2328" w:type="dxa"/>
          </w:tcPr>
          <w:p w14:paraId="04C2A831">
            <w:pPr>
              <w:spacing w:after="0" w:line="240" w:lineRule="auto"/>
            </w:pPr>
            <w:r>
              <w:t>Name, Program</w:t>
            </w:r>
          </w:p>
        </w:tc>
        <w:tc>
          <w:tcPr>
            <w:tcW w:w="2327" w:type="dxa"/>
          </w:tcPr>
          <w:p w14:paraId="25E81A65">
            <w:pPr>
              <w:spacing w:after="0" w:line="240" w:lineRule="auto"/>
            </w:pPr>
            <w:r>
              <w:t>Interviewer added successfully</w:t>
            </w:r>
          </w:p>
        </w:tc>
        <w:tc>
          <w:tcPr>
            <w:tcW w:w="2018" w:type="dxa"/>
          </w:tcPr>
          <w:p w14:paraId="75A93D43">
            <w:pPr>
              <w:spacing w:after="0" w:line="240" w:lineRule="auto"/>
            </w:pPr>
          </w:p>
        </w:tc>
        <w:tc>
          <w:tcPr>
            <w:tcW w:w="991" w:type="dxa"/>
          </w:tcPr>
          <w:p w14:paraId="48551421">
            <w:pPr>
              <w:spacing w:after="0" w:line="240" w:lineRule="auto"/>
            </w:pPr>
          </w:p>
        </w:tc>
      </w:tr>
      <w:tr w14:paraId="1FE7F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304E320">
            <w:pPr>
              <w:spacing w:after="0" w:line="240" w:lineRule="auto"/>
            </w:pPr>
            <w:r>
              <w:t>TC-033</w:t>
            </w:r>
          </w:p>
        </w:tc>
        <w:tc>
          <w:tcPr>
            <w:tcW w:w="1437" w:type="dxa"/>
          </w:tcPr>
          <w:p w14:paraId="5D10E249">
            <w:pPr>
              <w:spacing w:after="0" w:line="240" w:lineRule="auto"/>
            </w:pPr>
            <w:r>
              <w:t>Edit interviewer details</w:t>
            </w:r>
          </w:p>
        </w:tc>
        <w:tc>
          <w:tcPr>
            <w:tcW w:w="1437" w:type="dxa"/>
          </w:tcPr>
          <w:p w14:paraId="6387C8DD">
            <w:pPr>
              <w:spacing w:after="0" w:line="240" w:lineRule="auto"/>
            </w:pPr>
            <w:r>
              <w:t>Interviewer exists</w:t>
            </w:r>
          </w:p>
        </w:tc>
        <w:tc>
          <w:tcPr>
            <w:tcW w:w="1807" w:type="dxa"/>
          </w:tcPr>
          <w:p w14:paraId="6F353BE0">
            <w:pPr>
              <w:spacing w:after="0" w:line="240" w:lineRule="auto"/>
            </w:pPr>
            <w:r>
              <w:t>Change info and save</w:t>
            </w:r>
          </w:p>
        </w:tc>
        <w:tc>
          <w:tcPr>
            <w:tcW w:w="2328" w:type="dxa"/>
          </w:tcPr>
          <w:p w14:paraId="34C3C44C">
            <w:pPr>
              <w:spacing w:after="0" w:line="240" w:lineRule="auto"/>
            </w:pPr>
            <w:r>
              <w:t>Updated contact</w:t>
            </w:r>
          </w:p>
        </w:tc>
        <w:tc>
          <w:tcPr>
            <w:tcW w:w="2327" w:type="dxa"/>
          </w:tcPr>
          <w:p w14:paraId="5C83C392">
            <w:pPr>
              <w:spacing w:after="0" w:line="240" w:lineRule="auto"/>
            </w:pPr>
            <w:r>
              <w:t>Changes reflected</w:t>
            </w:r>
          </w:p>
        </w:tc>
        <w:tc>
          <w:tcPr>
            <w:tcW w:w="2018" w:type="dxa"/>
          </w:tcPr>
          <w:p w14:paraId="2F5B7FBE">
            <w:pPr>
              <w:spacing w:after="0" w:line="240" w:lineRule="auto"/>
            </w:pPr>
          </w:p>
        </w:tc>
        <w:tc>
          <w:tcPr>
            <w:tcW w:w="991" w:type="dxa"/>
          </w:tcPr>
          <w:p w14:paraId="10D2C632">
            <w:pPr>
              <w:spacing w:after="0" w:line="240" w:lineRule="auto"/>
            </w:pPr>
          </w:p>
        </w:tc>
      </w:tr>
      <w:tr w14:paraId="3ACFA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AF7534D">
            <w:pPr>
              <w:spacing w:after="0" w:line="240" w:lineRule="auto"/>
            </w:pPr>
            <w:r>
              <w:t>TC-034</w:t>
            </w:r>
          </w:p>
        </w:tc>
        <w:tc>
          <w:tcPr>
            <w:tcW w:w="1437" w:type="dxa"/>
          </w:tcPr>
          <w:p w14:paraId="6A8707A4">
            <w:pPr>
              <w:spacing w:after="0" w:line="240" w:lineRule="auto"/>
            </w:pPr>
            <w:r>
              <w:t>Delete interviewer</w:t>
            </w:r>
          </w:p>
        </w:tc>
        <w:tc>
          <w:tcPr>
            <w:tcW w:w="1437" w:type="dxa"/>
          </w:tcPr>
          <w:p w14:paraId="0B7E16CA">
            <w:pPr>
              <w:spacing w:after="0" w:line="240" w:lineRule="auto"/>
            </w:pPr>
            <w:r>
              <w:t>Interviewer record exists</w:t>
            </w:r>
          </w:p>
        </w:tc>
        <w:tc>
          <w:tcPr>
            <w:tcW w:w="1807" w:type="dxa"/>
          </w:tcPr>
          <w:p w14:paraId="63C5079A">
            <w:pPr>
              <w:spacing w:after="0" w:line="240" w:lineRule="auto"/>
            </w:pPr>
            <w:r>
              <w:t>Click Delete</w:t>
            </w:r>
          </w:p>
        </w:tc>
        <w:tc>
          <w:tcPr>
            <w:tcW w:w="2328" w:type="dxa"/>
          </w:tcPr>
          <w:p w14:paraId="1F3BCAD5">
            <w:pPr>
              <w:spacing w:after="0" w:line="240" w:lineRule="auto"/>
            </w:pPr>
            <w:r>
              <w:t>Interviewer ID</w:t>
            </w:r>
          </w:p>
        </w:tc>
        <w:tc>
          <w:tcPr>
            <w:tcW w:w="2327" w:type="dxa"/>
          </w:tcPr>
          <w:p w14:paraId="74B3EC4B">
            <w:pPr>
              <w:spacing w:after="0" w:line="240" w:lineRule="auto"/>
            </w:pPr>
            <w:r>
              <w:t>Record removed from list</w:t>
            </w:r>
          </w:p>
        </w:tc>
        <w:tc>
          <w:tcPr>
            <w:tcW w:w="2018" w:type="dxa"/>
          </w:tcPr>
          <w:p w14:paraId="494E455D">
            <w:pPr>
              <w:spacing w:after="0" w:line="240" w:lineRule="auto"/>
            </w:pPr>
          </w:p>
        </w:tc>
        <w:tc>
          <w:tcPr>
            <w:tcW w:w="991" w:type="dxa"/>
          </w:tcPr>
          <w:p w14:paraId="570B99F7">
            <w:pPr>
              <w:spacing w:after="0" w:line="240" w:lineRule="auto"/>
            </w:pPr>
          </w:p>
        </w:tc>
      </w:tr>
      <w:tr w14:paraId="5F561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77EE703">
            <w:pPr>
              <w:spacing w:after="0" w:line="240" w:lineRule="auto"/>
            </w:pPr>
            <w:r>
              <w:t>TC-035</w:t>
            </w:r>
          </w:p>
        </w:tc>
        <w:tc>
          <w:tcPr>
            <w:tcW w:w="1437" w:type="dxa"/>
          </w:tcPr>
          <w:p w14:paraId="1C240A25">
            <w:pPr>
              <w:spacing w:after="0" w:line="240" w:lineRule="auto"/>
            </w:pPr>
            <w:r>
              <w:t>Duplicate interviewer prevention</w:t>
            </w:r>
          </w:p>
        </w:tc>
        <w:tc>
          <w:tcPr>
            <w:tcW w:w="1437" w:type="dxa"/>
          </w:tcPr>
          <w:p w14:paraId="48430033">
            <w:pPr>
              <w:spacing w:after="0" w:line="240" w:lineRule="auto"/>
            </w:pPr>
            <w:r>
              <w:t>Same name exists</w:t>
            </w:r>
          </w:p>
        </w:tc>
        <w:tc>
          <w:tcPr>
            <w:tcW w:w="1807" w:type="dxa"/>
          </w:tcPr>
          <w:p w14:paraId="65D5BB1F">
            <w:pPr>
              <w:spacing w:after="0" w:line="240" w:lineRule="auto"/>
            </w:pPr>
            <w:r>
              <w:t>Try adding same interviewer twice</w:t>
            </w:r>
          </w:p>
        </w:tc>
        <w:tc>
          <w:tcPr>
            <w:tcW w:w="2328" w:type="dxa"/>
          </w:tcPr>
          <w:p w14:paraId="23113CF7">
            <w:pPr>
              <w:spacing w:after="0" w:line="240" w:lineRule="auto"/>
            </w:pPr>
            <w:r>
              <w:t>Duplicate entry</w:t>
            </w:r>
          </w:p>
        </w:tc>
        <w:tc>
          <w:tcPr>
            <w:tcW w:w="2327" w:type="dxa"/>
          </w:tcPr>
          <w:p w14:paraId="0AA1C5FE">
            <w:pPr>
              <w:spacing w:after="0" w:line="240" w:lineRule="auto"/>
            </w:pPr>
            <w:r>
              <w:t>System displays 'Already exists' warning</w:t>
            </w:r>
          </w:p>
        </w:tc>
        <w:tc>
          <w:tcPr>
            <w:tcW w:w="2018" w:type="dxa"/>
          </w:tcPr>
          <w:p w14:paraId="4D91197E">
            <w:pPr>
              <w:spacing w:after="0" w:line="240" w:lineRule="auto"/>
            </w:pPr>
          </w:p>
        </w:tc>
        <w:tc>
          <w:tcPr>
            <w:tcW w:w="991" w:type="dxa"/>
          </w:tcPr>
          <w:p w14:paraId="7F3CE526">
            <w:pPr>
              <w:spacing w:after="0" w:line="240" w:lineRule="auto"/>
            </w:pPr>
          </w:p>
        </w:tc>
      </w:tr>
      <w:tr w14:paraId="321A0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22B7E47">
            <w:pPr>
              <w:spacing w:after="0" w:line="240" w:lineRule="auto"/>
            </w:pPr>
            <w:r>
              <w:t>TC-036</w:t>
            </w:r>
          </w:p>
        </w:tc>
        <w:tc>
          <w:tcPr>
            <w:tcW w:w="1437" w:type="dxa"/>
          </w:tcPr>
          <w:p w14:paraId="3AEBECCD">
            <w:pPr>
              <w:spacing w:after="0" w:line="240" w:lineRule="auto"/>
            </w:pPr>
            <w:r>
              <w:t>Start interview evaluation</w:t>
            </w:r>
          </w:p>
        </w:tc>
        <w:tc>
          <w:tcPr>
            <w:tcW w:w="1437" w:type="dxa"/>
          </w:tcPr>
          <w:p w14:paraId="11282B00">
            <w:pPr>
              <w:spacing w:after="0" w:line="240" w:lineRule="auto"/>
            </w:pPr>
            <w:r>
              <w:t>Applicant assigned</w:t>
            </w:r>
          </w:p>
        </w:tc>
        <w:tc>
          <w:tcPr>
            <w:tcW w:w="1807" w:type="dxa"/>
          </w:tcPr>
          <w:p w14:paraId="112A073B">
            <w:pPr>
              <w:spacing w:after="0" w:line="240" w:lineRule="auto"/>
            </w:pPr>
            <w:r>
              <w:t>Open form and input scores</w:t>
            </w:r>
          </w:p>
        </w:tc>
        <w:tc>
          <w:tcPr>
            <w:tcW w:w="2328" w:type="dxa"/>
          </w:tcPr>
          <w:p w14:paraId="79C3AFB3">
            <w:pPr>
              <w:spacing w:after="0" w:line="240" w:lineRule="auto"/>
            </w:pPr>
            <w:r>
              <w:t>Criteria ratings</w:t>
            </w:r>
          </w:p>
        </w:tc>
        <w:tc>
          <w:tcPr>
            <w:tcW w:w="2327" w:type="dxa"/>
          </w:tcPr>
          <w:p w14:paraId="1629F288">
            <w:pPr>
              <w:spacing w:after="0" w:line="240" w:lineRule="auto"/>
            </w:pPr>
            <w:r>
              <w:t>Evaluation saved successfully</w:t>
            </w:r>
          </w:p>
        </w:tc>
        <w:tc>
          <w:tcPr>
            <w:tcW w:w="2018" w:type="dxa"/>
          </w:tcPr>
          <w:p w14:paraId="37C2B4D4">
            <w:pPr>
              <w:spacing w:after="0" w:line="240" w:lineRule="auto"/>
            </w:pPr>
          </w:p>
        </w:tc>
        <w:tc>
          <w:tcPr>
            <w:tcW w:w="991" w:type="dxa"/>
          </w:tcPr>
          <w:p w14:paraId="1E5D7EB0">
            <w:pPr>
              <w:spacing w:after="0" w:line="240" w:lineRule="auto"/>
            </w:pPr>
          </w:p>
        </w:tc>
      </w:tr>
      <w:tr w14:paraId="211C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5B08A9A">
            <w:pPr>
              <w:spacing w:after="0" w:line="240" w:lineRule="auto"/>
            </w:pPr>
            <w:r>
              <w:t>TC-037</w:t>
            </w:r>
          </w:p>
        </w:tc>
        <w:tc>
          <w:tcPr>
            <w:tcW w:w="1437" w:type="dxa"/>
          </w:tcPr>
          <w:p w14:paraId="277D47D7">
            <w:pPr>
              <w:spacing w:after="0" w:line="240" w:lineRule="auto"/>
            </w:pPr>
            <w:r>
              <w:t>Missing evaluation field</w:t>
            </w:r>
          </w:p>
        </w:tc>
        <w:tc>
          <w:tcPr>
            <w:tcW w:w="1437" w:type="dxa"/>
          </w:tcPr>
          <w:p w14:paraId="2A142D7E">
            <w:pPr>
              <w:spacing w:after="0" w:line="240" w:lineRule="auto"/>
            </w:pPr>
            <w:r>
              <w:t>Evaluation form open</w:t>
            </w:r>
          </w:p>
        </w:tc>
        <w:tc>
          <w:tcPr>
            <w:tcW w:w="1807" w:type="dxa"/>
          </w:tcPr>
          <w:p w14:paraId="3C26C437">
            <w:pPr>
              <w:spacing w:after="0" w:line="240" w:lineRule="auto"/>
            </w:pPr>
            <w:r>
              <w:t>Leave one rating blank</w:t>
            </w:r>
          </w:p>
        </w:tc>
        <w:tc>
          <w:tcPr>
            <w:tcW w:w="2328" w:type="dxa"/>
          </w:tcPr>
          <w:p w14:paraId="23140979">
            <w:pPr>
              <w:spacing w:after="0" w:line="240" w:lineRule="auto"/>
            </w:pPr>
            <w:r>
              <w:t>Missing score</w:t>
            </w:r>
          </w:p>
        </w:tc>
        <w:tc>
          <w:tcPr>
            <w:tcW w:w="2327" w:type="dxa"/>
          </w:tcPr>
          <w:p w14:paraId="16A2158A">
            <w:pPr>
              <w:spacing w:after="0" w:line="240" w:lineRule="auto"/>
            </w:pPr>
            <w:r>
              <w:t>System prompts to fill all fields</w:t>
            </w:r>
          </w:p>
        </w:tc>
        <w:tc>
          <w:tcPr>
            <w:tcW w:w="2018" w:type="dxa"/>
          </w:tcPr>
          <w:p w14:paraId="2ACFFFA5">
            <w:pPr>
              <w:spacing w:after="0" w:line="240" w:lineRule="auto"/>
            </w:pPr>
          </w:p>
        </w:tc>
        <w:tc>
          <w:tcPr>
            <w:tcW w:w="991" w:type="dxa"/>
          </w:tcPr>
          <w:p w14:paraId="6467CBE3">
            <w:pPr>
              <w:spacing w:after="0" w:line="240" w:lineRule="auto"/>
            </w:pPr>
          </w:p>
        </w:tc>
      </w:tr>
      <w:tr w14:paraId="760604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4F0DAB3">
            <w:pPr>
              <w:spacing w:after="0" w:line="240" w:lineRule="auto"/>
            </w:pPr>
            <w:r>
              <w:t>TC-038</w:t>
            </w:r>
          </w:p>
        </w:tc>
        <w:tc>
          <w:tcPr>
            <w:tcW w:w="1437" w:type="dxa"/>
          </w:tcPr>
          <w:p w14:paraId="223C352B">
            <w:pPr>
              <w:spacing w:after="0" w:line="240" w:lineRule="auto"/>
            </w:pPr>
            <w:r>
              <w:t>View evaluation results</w:t>
            </w:r>
          </w:p>
        </w:tc>
        <w:tc>
          <w:tcPr>
            <w:tcW w:w="1437" w:type="dxa"/>
          </w:tcPr>
          <w:p w14:paraId="31EDA1CC">
            <w:pPr>
              <w:spacing w:after="0" w:line="240" w:lineRule="auto"/>
            </w:pPr>
            <w:r>
              <w:t>Evaluation completed</w:t>
            </w:r>
          </w:p>
        </w:tc>
        <w:tc>
          <w:tcPr>
            <w:tcW w:w="1807" w:type="dxa"/>
          </w:tcPr>
          <w:p w14:paraId="7DECA4CF">
            <w:pPr>
              <w:spacing w:after="0" w:line="240" w:lineRule="auto"/>
            </w:pPr>
            <w:r>
              <w:t>Open applicant evaluation record</w:t>
            </w:r>
          </w:p>
        </w:tc>
        <w:tc>
          <w:tcPr>
            <w:tcW w:w="2328" w:type="dxa"/>
          </w:tcPr>
          <w:p w14:paraId="2DA55E1B">
            <w:pPr>
              <w:spacing w:after="0" w:line="240" w:lineRule="auto"/>
            </w:pPr>
            <w:r>
              <w:t>Applicant ID</w:t>
            </w:r>
          </w:p>
        </w:tc>
        <w:tc>
          <w:tcPr>
            <w:tcW w:w="2327" w:type="dxa"/>
          </w:tcPr>
          <w:p w14:paraId="635AF6DE">
            <w:pPr>
              <w:spacing w:after="0" w:line="240" w:lineRule="auto"/>
            </w:pPr>
            <w:r>
              <w:t>Displays all criteria with scores</w:t>
            </w:r>
          </w:p>
        </w:tc>
        <w:tc>
          <w:tcPr>
            <w:tcW w:w="2018" w:type="dxa"/>
          </w:tcPr>
          <w:p w14:paraId="5F8C3D4E">
            <w:pPr>
              <w:spacing w:after="0" w:line="240" w:lineRule="auto"/>
            </w:pPr>
          </w:p>
        </w:tc>
        <w:tc>
          <w:tcPr>
            <w:tcW w:w="991" w:type="dxa"/>
          </w:tcPr>
          <w:p w14:paraId="5D640D3A">
            <w:pPr>
              <w:spacing w:after="0" w:line="240" w:lineRule="auto"/>
            </w:pPr>
          </w:p>
        </w:tc>
      </w:tr>
      <w:tr w14:paraId="7212A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C510570">
            <w:pPr>
              <w:spacing w:after="0" w:line="240" w:lineRule="auto"/>
            </w:pPr>
            <w:r>
              <w:t>TC-039</w:t>
            </w:r>
          </w:p>
        </w:tc>
        <w:tc>
          <w:tcPr>
            <w:tcW w:w="1437" w:type="dxa"/>
          </w:tcPr>
          <w:p w14:paraId="791B1ECB">
            <w:pPr>
              <w:spacing w:after="0" w:line="240" w:lineRule="auto"/>
            </w:pPr>
            <w:r>
              <w:t>Edit submitted evaluation</w:t>
            </w:r>
          </w:p>
        </w:tc>
        <w:tc>
          <w:tcPr>
            <w:tcW w:w="1437" w:type="dxa"/>
          </w:tcPr>
          <w:p w14:paraId="3AC2D42F">
            <w:pPr>
              <w:spacing w:after="0" w:line="240" w:lineRule="auto"/>
            </w:pPr>
            <w:r>
              <w:t>Evaluation exists</w:t>
            </w:r>
          </w:p>
        </w:tc>
        <w:tc>
          <w:tcPr>
            <w:tcW w:w="1807" w:type="dxa"/>
          </w:tcPr>
          <w:p w14:paraId="2607FA53">
            <w:pPr>
              <w:spacing w:after="0" w:line="240" w:lineRule="auto"/>
            </w:pPr>
            <w:r>
              <w:t>Click Edit and modify scores</w:t>
            </w:r>
          </w:p>
        </w:tc>
        <w:tc>
          <w:tcPr>
            <w:tcW w:w="2328" w:type="dxa"/>
          </w:tcPr>
          <w:p w14:paraId="20B9D713">
            <w:pPr>
              <w:spacing w:after="0" w:line="240" w:lineRule="auto"/>
            </w:pPr>
            <w:r>
              <w:t>Updated rating</w:t>
            </w:r>
          </w:p>
        </w:tc>
        <w:tc>
          <w:tcPr>
            <w:tcW w:w="2327" w:type="dxa"/>
          </w:tcPr>
          <w:p w14:paraId="5A5E8349">
            <w:pPr>
              <w:spacing w:after="0" w:line="240" w:lineRule="auto"/>
            </w:pPr>
            <w:r>
              <w:t>Changes saved successfully</w:t>
            </w:r>
          </w:p>
        </w:tc>
        <w:tc>
          <w:tcPr>
            <w:tcW w:w="2018" w:type="dxa"/>
          </w:tcPr>
          <w:p w14:paraId="62257CCF">
            <w:pPr>
              <w:spacing w:after="0" w:line="240" w:lineRule="auto"/>
            </w:pPr>
          </w:p>
        </w:tc>
        <w:tc>
          <w:tcPr>
            <w:tcW w:w="991" w:type="dxa"/>
          </w:tcPr>
          <w:p w14:paraId="61DDDA91">
            <w:pPr>
              <w:spacing w:after="0" w:line="240" w:lineRule="auto"/>
            </w:pPr>
          </w:p>
        </w:tc>
      </w:tr>
      <w:tr w14:paraId="579FE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E88C8C7">
            <w:pPr>
              <w:spacing w:after="0" w:line="240" w:lineRule="auto"/>
            </w:pPr>
            <w:r>
              <w:t>TC-040</w:t>
            </w:r>
          </w:p>
        </w:tc>
        <w:tc>
          <w:tcPr>
            <w:tcW w:w="1437" w:type="dxa"/>
          </w:tcPr>
          <w:p w14:paraId="4DF79931">
            <w:pPr>
              <w:spacing w:after="0" w:line="240" w:lineRule="auto"/>
            </w:pPr>
            <w:r>
              <w:t>Input stanine score</w:t>
            </w:r>
          </w:p>
        </w:tc>
        <w:tc>
          <w:tcPr>
            <w:tcW w:w="1437" w:type="dxa"/>
          </w:tcPr>
          <w:p w14:paraId="7BD207A9">
            <w:pPr>
              <w:spacing w:after="0" w:line="240" w:lineRule="auto"/>
            </w:pPr>
            <w:r>
              <w:t>Applicant has exam result</w:t>
            </w:r>
          </w:p>
        </w:tc>
        <w:tc>
          <w:tcPr>
            <w:tcW w:w="1807" w:type="dxa"/>
          </w:tcPr>
          <w:p w14:paraId="16705FF0">
            <w:pPr>
              <w:spacing w:after="0" w:line="240" w:lineRule="auto"/>
            </w:pPr>
            <w:r>
              <w:t>Admin inputs stanine value</w:t>
            </w:r>
          </w:p>
        </w:tc>
        <w:tc>
          <w:tcPr>
            <w:tcW w:w="2328" w:type="dxa"/>
          </w:tcPr>
          <w:p w14:paraId="431B3685">
            <w:pPr>
              <w:spacing w:after="0" w:line="240" w:lineRule="auto"/>
            </w:pPr>
            <w:r>
              <w:t>Stanine=7</w:t>
            </w:r>
          </w:p>
        </w:tc>
        <w:tc>
          <w:tcPr>
            <w:tcW w:w="2327" w:type="dxa"/>
          </w:tcPr>
          <w:p w14:paraId="084C9131">
            <w:pPr>
              <w:spacing w:after="0" w:line="240" w:lineRule="auto"/>
            </w:pPr>
            <w:r>
              <w:t>Score saved and displayed</w:t>
            </w:r>
          </w:p>
        </w:tc>
        <w:tc>
          <w:tcPr>
            <w:tcW w:w="2018" w:type="dxa"/>
          </w:tcPr>
          <w:p w14:paraId="7C391226">
            <w:pPr>
              <w:spacing w:after="0" w:line="240" w:lineRule="auto"/>
            </w:pPr>
          </w:p>
        </w:tc>
        <w:tc>
          <w:tcPr>
            <w:tcW w:w="991" w:type="dxa"/>
          </w:tcPr>
          <w:p w14:paraId="77B1F780">
            <w:pPr>
              <w:spacing w:after="0" w:line="240" w:lineRule="auto"/>
            </w:pPr>
          </w:p>
        </w:tc>
      </w:tr>
      <w:tr w14:paraId="591F4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5FFA70">
            <w:pPr>
              <w:spacing w:after="0" w:line="240" w:lineRule="auto"/>
            </w:pPr>
            <w:r>
              <w:t>TC-041</w:t>
            </w:r>
          </w:p>
        </w:tc>
        <w:tc>
          <w:tcPr>
            <w:tcW w:w="1437" w:type="dxa"/>
          </w:tcPr>
          <w:p w14:paraId="1BD01584">
            <w:pPr>
              <w:spacing w:after="0" w:line="240" w:lineRule="auto"/>
            </w:pPr>
            <w:r>
              <w:t>Invalid stanine value</w:t>
            </w:r>
          </w:p>
        </w:tc>
        <w:tc>
          <w:tcPr>
            <w:tcW w:w="1437" w:type="dxa"/>
          </w:tcPr>
          <w:p w14:paraId="62FD3380">
            <w:pPr>
              <w:spacing w:after="0" w:line="240" w:lineRule="auto"/>
            </w:pPr>
            <w:r>
              <w:t>Admin inputting data</w:t>
            </w:r>
          </w:p>
        </w:tc>
        <w:tc>
          <w:tcPr>
            <w:tcW w:w="1807" w:type="dxa"/>
          </w:tcPr>
          <w:p w14:paraId="37BA0BD9">
            <w:pPr>
              <w:spacing w:after="0" w:line="240" w:lineRule="auto"/>
            </w:pPr>
            <w:r>
              <w:t>Enter stanine above 9</w:t>
            </w:r>
          </w:p>
        </w:tc>
        <w:tc>
          <w:tcPr>
            <w:tcW w:w="2328" w:type="dxa"/>
          </w:tcPr>
          <w:p w14:paraId="62296733">
            <w:pPr>
              <w:spacing w:after="0" w:line="240" w:lineRule="auto"/>
            </w:pPr>
            <w:r>
              <w:t>Stanine=12</w:t>
            </w:r>
          </w:p>
        </w:tc>
        <w:tc>
          <w:tcPr>
            <w:tcW w:w="2327" w:type="dxa"/>
          </w:tcPr>
          <w:p w14:paraId="121D0C45">
            <w:pPr>
              <w:spacing w:after="0" w:line="240" w:lineRule="auto"/>
            </w:pPr>
            <w:r>
              <w:t>Error 'Invalid range'</w:t>
            </w:r>
          </w:p>
        </w:tc>
        <w:tc>
          <w:tcPr>
            <w:tcW w:w="2018" w:type="dxa"/>
          </w:tcPr>
          <w:p w14:paraId="483385CD">
            <w:pPr>
              <w:spacing w:after="0" w:line="240" w:lineRule="auto"/>
            </w:pPr>
          </w:p>
        </w:tc>
        <w:tc>
          <w:tcPr>
            <w:tcW w:w="991" w:type="dxa"/>
          </w:tcPr>
          <w:p w14:paraId="1A83F5F7">
            <w:pPr>
              <w:spacing w:after="0" w:line="240" w:lineRule="auto"/>
            </w:pPr>
          </w:p>
        </w:tc>
      </w:tr>
      <w:tr w14:paraId="17056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FBF60CF">
            <w:pPr>
              <w:spacing w:after="0" w:line="240" w:lineRule="auto"/>
            </w:pPr>
            <w:r>
              <w:t>TC-042</w:t>
            </w:r>
          </w:p>
        </w:tc>
        <w:tc>
          <w:tcPr>
            <w:tcW w:w="1437" w:type="dxa"/>
          </w:tcPr>
          <w:p w14:paraId="282AB9C5">
            <w:pPr>
              <w:spacing w:after="0" w:line="240" w:lineRule="auto"/>
            </w:pPr>
            <w:r>
              <w:t>Update stanine score</w:t>
            </w:r>
          </w:p>
        </w:tc>
        <w:tc>
          <w:tcPr>
            <w:tcW w:w="1437" w:type="dxa"/>
          </w:tcPr>
          <w:p w14:paraId="20DEB0EF">
            <w:pPr>
              <w:spacing w:after="0" w:line="240" w:lineRule="auto"/>
            </w:pPr>
            <w:r>
              <w:t>Existing stanine record</w:t>
            </w:r>
          </w:p>
        </w:tc>
        <w:tc>
          <w:tcPr>
            <w:tcW w:w="1807" w:type="dxa"/>
          </w:tcPr>
          <w:p w14:paraId="2D66FE6C">
            <w:pPr>
              <w:spacing w:after="0" w:line="240" w:lineRule="auto"/>
            </w:pPr>
            <w:r>
              <w:t>Edit and save new value</w:t>
            </w:r>
          </w:p>
        </w:tc>
        <w:tc>
          <w:tcPr>
            <w:tcW w:w="2328" w:type="dxa"/>
          </w:tcPr>
          <w:p w14:paraId="0511C01B">
            <w:pPr>
              <w:spacing w:after="0" w:line="240" w:lineRule="auto"/>
            </w:pPr>
            <w:r>
              <w:t>Stanine=6</w:t>
            </w:r>
          </w:p>
        </w:tc>
        <w:tc>
          <w:tcPr>
            <w:tcW w:w="2327" w:type="dxa"/>
          </w:tcPr>
          <w:p w14:paraId="3490FB9C">
            <w:pPr>
              <w:spacing w:after="0" w:line="240" w:lineRule="auto"/>
            </w:pPr>
            <w:r>
              <w:t>Record updated successfully</w:t>
            </w:r>
          </w:p>
        </w:tc>
        <w:tc>
          <w:tcPr>
            <w:tcW w:w="2018" w:type="dxa"/>
          </w:tcPr>
          <w:p w14:paraId="4B396F14">
            <w:pPr>
              <w:spacing w:after="0" w:line="240" w:lineRule="auto"/>
            </w:pPr>
          </w:p>
        </w:tc>
        <w:tc>
          <w:tcPr>
            <w:tcW w:w="991" w:type="dxa"/>
          </w:tcPr>
          <w:p w14:paraId="3C885434">
            <w:pPr>
              <w:spacing w:after="0" w:line="240" w:lineRule="auto"/>
            </w:pPr>
          </w:p>
        </w:tc>
      </w:tr>
      <w:tr w14:paraId="7ED78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CFBBFC9">
            <w:pPr>
              <w:spacing w:after="0" w:line="240" w:lineRule="auto"/>
            </w:pPr>
            <w:r>
              <w:t>TC-043</w:t>
            </w:r>
          </w:p>
        </w:tc>
        <w:tc>
          <w:tcPr>
            <w:tcW w:w="1437" w:type="dxa"/>
          </w:tcPr>
          <w:p w14:paraId="279EBF85">
            <w:pPr>
              <w:spacing w:after="0" w:line="240" w:lineRule="auto"/>
            </w:pPr>
            <w:r>
              <w:t>Auto-calculated eligibility</w:t>
            </w:r>
          </w:p>
        </w:tc>
        <w:tc>
          <w:tcPr>
            <w:tcW w:w="1437" w:type="dxa"/>
          </w:tcPr>
          <w:p w14:paraId="1E36ACCB">
            <w:pPr>
              <w:spacing w:after="0" w:line="240" w:lineRule="auto"/>
            </w:pPr>
            <w:r>
              <w:t>Stanine entered</w:t>
            </w:r>
          </w:p>
        </w:tc>
        <w:tc>
          <w:tcPr>
            <w:tcW w:w="1807" w:type="dxa"/>
          </w:tcPr>
          <w:p w14:paraId="20B325BB">
            <w:pPr>
              <w:spacing w:after="0" w:line="240" w:lineRule="auto"/>
            </w:pPr>
            <w:r>
              <w:t>Save record</w:t>
            </w:r>
          </w:p>
        </w:tc>
        <w:tc>
          <w:tcPr>
            <w:tcW w:w="2328" w:type="dxa"/>
          </w:tcPr>
          <w:p w14:paraId="7BDB2033">
            <w:pPr>
              <w:spacing w:after="0" w:line="240" w:lineRule="auto"/>
            </w:pPr>
            <w:r>
              <w:t>Stanine=8</w:t>
            </w:r>
          </w:p>
        </w:tc>
        <w:tc>
          <w:tcPr>
            <w:tcW w:w="2327" w:type="dxa"/>
          </w:tcPr>
          <w:p w14:paraId="6909D366">
            <w:pPr>
              <w:spacing w:after="0" w:line="240" w:lineRule="auto"/>
            </w:pPr>
            <w:r>
              <w:t>Applicant marked eligible</w:t>
            </w:r>
          </w:p>
        </w:tc>
        <w:tc>
          <w:tcPr>
            <w:tcW w:w="2018" w:type="dxa"/>
          </w:tcPr>
          <w:p w14:paraId="70E64A2C">
            <w:pPr>
              <w:spacing w:after="0" w:line="240" w:lineRule="auto"/>
            </w:pPr>
          </w:p>
        </w:tc>
        <w:tc>
          <w:tcPr>
            <w:tcW w:w="991" w:type="dxa"/>
          </w:tcPr>
          <w:p w14:paraId="4AB484ED">
            <w:pPr>
              <w:spacing w:after="0" w:line="240" w:lineRule="auto"/>
            </w:pPr>
          </w:p>
        </w:tc>
      </w:tr>
      <w:tr w14:paraId="74790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E17C673">
            <w:pPr>
              <w:spacing w:after="0" w:line="240" w:lineRule="auto"/>
            </w:pPr>
            <w:r>
              <w:t>TC-044</w:t>
            </w:r>
          </w:p>
        </w:tc>
        <w:tc>
          <w:tcPr>
            <w:tcW w:w="1437" w:type="dxa"/>
          </w:tcPr>
          <w:p w14:paraId="30A493D4">
            <w:pPr>
              <w:spacing w:after="0" w:line="240" w:lineRule="auto"/>
            </w:pPr>
            <w:r>
              <w:t>Input plus factor based on strand</w:t>
            </w:r>
          </w:p>
        </w:tc>
        <w:tc>
          <w:tcPr>
            <w:tcW w:w="1437" w:type="dxa"/>
          </w:tcPr>
          <w:p w14:paraId="41DE15AE">
            <w:pPr>
              <w:spacing w:after="0" w:line="240" w:lineRule="auto"/>
            </w:pPr>
            <w:r>
              <w:t>Applicant SHS info available</w:t>
            </w:r>
          </w:p>
        </w:tc>
        <w:tc>
          <w:tcPr>
            <w:tcW w:w="1807" w:type="dxa"/>
          </w:tcPr>
          <w:p w14:paraId="4D230143">
            <w:pPr>
              <w:spacing w:after="0" w:line="240" w:lineRule="auto"/>
            </w:pPr>
            <w:r>
              <w:t>Assign points for strand match</w:t>
            </w:r>
          </w:p>
        </w:tc>
        <w:tc>
          <w:tcPr>
            <w:tcW w:w="2328" w:type="dxa"/>
          </w:tcPr>
          <w:p w14:paraId="65D35577">
            <w:pPr>
              <w:spacing w:after="0" w:line="240" w:lineRule="auto"/>
            </w:pPr>
            <w:r>
              <w:t>ICT Strand</w:t>
            </w:r>
          </w:p>
        </w:tc>
        <w:tc>
          <w:tcPr>
            <w:tcW w:w="2327" w:type="dxa"/>
          </w:tcPr>
          <w:p w14:paraId="2B4C7523">
            <w:pPr>
              <w:spacing w:after="0" w:line="240" w:lineRule="auto"/>
            </w:pPr>
            <w:r>
              <w:t>Plus points recorded</w:t>
            </w:r>
          </w:p>
        </w:tc>
        <w:tc>
          <w:tcPr>
            <w:tcW w:w="2018" w:type="dxa"/>
          </w:tcPr>
          <w:p w14:paraId="570D597B">
            <w:pPr>
              <w:spacing w:after="0" w:line="240" w:lineRule="auto"/>
            </w:pPr>
          </w:p>
        </w:tc>
        <w:tc>
          <w:tcPr>
            <w:tcW w:w="991" w:type="dxa"/>
          </w:tcPr>
          <w:p w14:paraId="04C251C4">
            <w:pPr>
              <w:spacing w:after="0" w:line="240" w:lineRule="auto"/>
            </w:pPr>
          </w:p>
        </w:tc>
      </w:tr>
      <w:tr w14:paraId="66761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5EE3AD4">
            <w:pPr>
              <w:spacing w:after="0" w:line="240" w:lineRule="auto"/>
            </w:pPr>
            <w:r>
              <w:t>TC-045</w:t>
            </w:r>
          </w:p>
        </w:tc>
        <w:tc>
          <w:tcPr>
            <w:tcW w:w="1437" w:type="dxa"/>
          </w:tcPr>
          <w:p w14:paraId="74F2C589">
            <w:pPr>
              <w:spacing w:after="0" w:line="240" w:lineRule="auto"/>
            </w:pPr>
            <w:r>
              <w:t>Missing strand info</w:t>
            </w:r>
          </w:p>
        </w:tc>
        <w:tc>
          <w:tcPr>
            <w:tcW w:w="1437" w:type="dxa"/>
          </w:tcPr>
          <w:p w14:paraId="040B58A6">
            <w:pPr>
              <w:spacing w:after="0" w:line="240" w:lineRule="auto"/>
            </w:pPr>
            <w:r>
              <w:t>Applicant record incomplete</w:t>
            </w:r>
          </w:p>
        </w:tc>
        <w:tc>
          <w:tcPr>
            <w:tcW w:w="1807" w:type="dxa"/>
          </w:tcPr>
          <w:p w14:paraId="35D0D62C">
            <w:pPr>
              <w:spacing w:after="0" w:line="240" w:lineRule="auto"/>
            </w:pPr>
            <w:r>
              <w:t>Try assigning plus factor</w:t>
            </w:r>
          </w:p>
        </w:tc>
        <w:tc>
          <w:tcPr>
            <w:tcW w:w="2328" w:type="dxa"/>
          </w:tcPr>
          <w:p w14:paraId="584910DC">
            <w:pPr>
              <w:spacing w:after="0" w:line="240" w:lineRule="auto"/>
            </w:pPr>
            <w:r>
              <w:t>No strand data</w:t>
            </w:r>
          </w:p>
        </w:tc>
        <w:tc>
          <w:tcPr>
            <w:tcW w:w="2327" w:type="dxa"/>
          </w:tcPr>
          <w:p w14:paraId="39527A6A">
            <w:pPr>
              <w:spacing w:after="0" w:line="240" w:lineRule="auto"/>
            </w:pPr>
            <w:r>
              <w:t>System warns 'No strand info'</w:t>
            </w:r>
          </w:p>
        </w:tc>
        <w:tc>
          <w:tcPr>
            <w:tcW w:w="2018" w:type="dxa"/>
          </w:tcPr>
          <w:p w14:paraId="3A88059A">
            <w:pPr>
              <w:spacing w:after="0" w:line="240" w:lineRule="auto"/>
            </w:pPr>
          </w:p>
        </w:tc>
        <w:tc>
          <w:tcPr>
            <w:tcW w:w="991" w:type="dxa"/>
          </w:tcPr>
          <w:p w14:paraId="55A22EE0">
            <w:pPr>
              <w:spacing w:after="0" w:line="240" w:lineRule="auto"/>
            </w:pPr>
          </w:p>
        </w:tc>
      </w:tr>
      <w:tr w14:paraId="0BFDE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290A273">
            <w:pPr>
              <w:spacing w:after="0" w:line="240" w:lineRule="auto"/>
            </w:pPr>
            <w:r>
              <w:t>TC-046</w:t>
            </w:r>
          </w:p>
        </w:tc>
        <w:tc>
          <w:tcPr>
            <w:tcW w:w="1437" w:type="dxa"/>
          </w:tcPr>
          <w:p w14:paraId="5D22D9A8">
            <w:pPr>
              <w:spacing w:after="0" w:line="240" w:lineRule="auto"/>
            </w:pPr>
            <w:r>
              <w:t>Edit plus factor score</w:t>
            </w:r>
          </w:p>
        </w:tc>
        <w:tc>
          <w:tcPr>
            <w:tcW w:w="1437" w:type="dxa"/>
          </w:tcPr>
          <w:p w14:paraId="001FDF56">
            <w:pPr>
              <w:spacing w:after="0" w:line="240" w:lineRule="auto"/>
            </w:pPr>
            <w:r>
              <w:t>Existing record</w:t>
            </w:r>
          </w:p>
        </w:tc>
        <w:tc>
          <w:tcPr>
            <w:tcW w:w="1807" w:type="dxa"/>
          </w:tcPr>
          <w:p w14:paraId="6D069013">
            <w:pPr>
              <w:spacing w:after="0" w:line="240" w:lineRule="auto"/>
            </w:pPr>
            <w:r>
              <w:t>Modify plus points</w:t>
            </w:r>
          </w:p>
        </w:tc>
        <w:tc>
          <w:tcPr>
            <w:tcW w:w="2328" w:type="dxa"/>
          </w:tcPr>
          <w:p w14:paraId="4812753F">
            <w:pPr>
              <w:spacing w:after="0" w:line="240" w:lineRule="auto"/>
            </w:pPr>
            <w:r>
              <w:t>Change +3 to +5</w:t>
            </w:r>
          </w:p>
        </w:tc>
        <w:tc>
          <w:tcPr>
            <w:tcW w:w="2327" w:type="dxa"/>
          </w:tcPr>
          <w:p w14:paraId="5AE95A44">
            <w:pPr>
              <w:spacing w:after="0" w:line="240" w:lineRule="auto"/>
            </w:pPr>
            <w:r>
              <w:t>Value updated successfully</w:t>
            </w:r>
          </w:p>
        </w:tc>
        <w:tc>
          <w:tcPr>
            <w:tcW w:w="2018" w:type="dxa"/>
          </w:tcPr>
          <w:p w14:paraId="2B11B9DF">
            <w:pPr>
              <w:spacing w:after="0" w:line="240" w:lineRule="auto"/>
            </w:pPr>
          </w:p>
        </w:tc>
        <w:tc>
          <w:tcPr>
            <w:tcW w:w="991" w:type="dxa"/>
          </w:tcPr>
          <w:p w14:paraId="5CABD10C">
            <w:pPr>
              <w:spacing w:after="0" w:line="240" w:lineRule="auto"/>
            </w:pPr>
          </w:p>
        </w:tc>
      </w:tr>
      <w:tr w14:paraId="3DBDA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E177EB6">
            <w:pPr>
              <w:spacing w:after="0" w:line="240" w:lineRule="auto"/>
            </w:pPr>
            <w:r>
              <w:t>TC-047</w:t>
            </w:r>
          </w:p>
        </w:tc>
        <w:tc>
          <w:tcPr>
            <w:tcW w:w="1437" w:type="dxa"/>
          </w:tcPr>
          <w:p w14:paraId="29B04D64">
            <w:pPr>
              <w:spacing w:after="0" w:line="240" w:lineRule="auto"/>
            </w:pPr>
            <w:r>
              <w:t>Calculate total rating</w:t>
            </w:r>
          </w:p>
        </w:tc>
        <w:tc>
          <w:tcPr>
            <w:tcW w:w="1437" w:type="dxa"/>
          </w:tcPr>
          <w:p w14:paraId="07A261E0">
            <w:pPr>
              <w:spacing w:after="0" w:line="240" w:lineRule="auto"/>
            </w:pPr>
            <w:r>
              <w:t>All scores recorded</w:t>
            </w:r>
          </w:p>
        </w:tc>
        <w:tc>
          <w:tcPr>
            <w:tcW w:w="1807" w:type="dxa"/>
          </w:tcPr>
          <w:p w14:paraId="6BEFE582">
            <w:pPr>
              <w:spacing w:after="0" w:line="240" w:lineRule="auto"/>
            </w:pPr>
            <w:r>
              <w:t>System computes total</w:t>
            </w:r>
          </w:p>
        </w:tc>
        <w:tc>
          <w:tcPr>
            <w:tcW w:w="2328" w:type="dxa"/>
          </w:tcPr>
          <w:p w14:paraId="70FE7692">
            <w:pPr>
              <w:spacing w:after="0" w:line="240" w:lineRule="auto"/>
            </w:pPr>
            <w:r>
              <w:t>Stanine + Interview + Plus</w:t>
            </w:r>
          </w:p>
        </w:tc>
        <w:tc>
          <w:tcPr>
            <w:tcW w:w="2327" w:type="dxa"/>
          </w:tcPr>
          <w:p w14:paraId="0C8BA2FB">
            <w:pPr>
              <w:spacing w:after="0" w:line="240" w:lineRule="auto"/>
            </w:pPr>
            <w:r>
              <w:t>Final rating displayed accurately</w:t>
            </w:r>
          </w:p>
        </w:tc>
        <w:tc>
          <w:tcPr>
            <w:tcW w:w="2018" w:type="dxa"/>
          </w:tcPr>
          <w:p w14:paraId="4D2F361F">
            <w:pPr>
              <w:spacing w:after="0" w:line="240" w:lineRule="auto"/>
            </w:pPr>
          </w:p>
        </w:tc>
        <w:tc>
          <w:tcPr>
            <w:tcW w:w="991" w:type="dxa"/>
          </w:tcPr>
          <w:p w14:paraId="0578105B">
            <w:pPr>
              <w:spacing w:after="0" w:line="240" w:lineRule="auto"/>
            </w:pPr>
          </w:p>
        </w:tc>
      </w:tr>
      <w:tr w14:paraId="3B1E6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1246D0CA">
            <w:pPr>
              <w:spacing w:after="0" w:line="240" w:lineRule="auto"/>
            </w:pPr>
            <w:r>
              <w:t>TC-048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264C9A7D">
            <w:pPr>
              <w:spacing w:after="0" w:line="240" w:lineRule="auto"/>
            </w:pPr>
            <w:r>
              <w:t>Generate applicant list per campus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2DC3FAB9">
            <w:pPr>
              <w:spacing w:after="0" w:line="240" w:lineRule="auto"/>
            </w:pPr>
            <w:r>
              <w:t>Admin logged in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1639DD07">
            <w:pPr>
              <w:spacing w:after="0" w:line="240" w:lineRule="auto"/>
            </w:pPr>
            <w:r>
              <w:t>Select campus and click Generate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0A6C0CE5">
            <w:pPr>
              <w:spacing w:after="0" w:line="240" w:lineRule="auto"/>
            </w:pPr>
            <w:r>
              <w:t>Talisay Campus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36238F4E">
            <w:pPr>
              <w:spacing w:after="0" w:line="240" w:lineRule="auto"/>
            </w:pPr>
            <w:r>
              <w:t>Report generated</w:t>
            </w:r>
          </w:p>
        </w:tc>
        <w:tc>
          <w:tcPr>
            <w:tcW w:w="2018" w:type="dxa"/>
            <w:shd w:val="clear" w:color="auto" w:fill="EBF1DE" w:themeFill="accent3" w:themeFillTint="32"/>
          </w:tcPr>
          <w:p w14:paraId="18EBE53E">
            <w:pPr>
              <w:spacing w:after="0" w:line="240" w:lineRule="auto"/>
            </w:pPr>
          </w:p>
        </w:tc>
        <w:tc>
          <w:tcPr>
            <w:tcW w:w="991" w:type="dxa"/>
            <w:shd w:val="clear" w:color="auto" w:fill="EBF1DE" w:themeFill="accent3" w:themeFillTint="32"/>
          </w:tcPr>
          <w:p w14:paraId="1CB4128D">
            <w:pPr>
              <w:spacing w:after="0" w:line="240" w:lineRule="auto"/>
            </w:pPr>
          </w:p>
        </w:tc>
      </w:tr>
      <w:tr w14:paraId="565E8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7E47428B">
            <w:pPr>
              <w:spacing w:after="0" w:line="240" w:lineRule="auto"/>
            </w:pPr>
            <w:r>
              <w:t>TC-049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66173CB3">
            <w:pPr>
              <w:spacing w:after="0" w:line="240" w:lineRule="auto"/>
            </w:pPr>
            <w:r>
              <w:t>Generate list per program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7966F159">
            <w:pPr>
              <w:spacing w:after="0" w:line="240" w:lineRule="auto"/>
            </w:pPr>
            <w:r>
              <w:t>Admin logged in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62E47A85">
            <w:pPr>
              <w:spacing w:after="0" w:line="240" w:lineRule="auto"/>
            </w:pPr>
            <w:r>
              <w:t>Choose BSIS program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00718B73">
            <w:pPr>
              <w:spacing w:after="0" w:line="240" w:lineRule="auto"/>
            </w:pPr>
            <w:r>
              <w:t>BSIS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1EA24D86">
            <w:pPr>
              <w:spacing w:after="0" w:line="240" w:lineRule="auto"/>
            </w:pPr>
            <w:r>
              <w:t>Program report shown</w:t>
            </w:r>
          </w:p>
        </w:tc>
        <w:tc>
          <w:tcPr>
            <w:tcW w:w="2018" w:type="dxa"/>
            <w:shd w:val="clear" w:color="auto" w:fill="EBF1DE" w:themeFill="accent3" w:themeFillTint="32"/>
          </w:tcPr>
          <w:p w14:paraId="7D2BF066">
            <w:pPr>
              <w:spacing w:after="0" w:line="240" w:lineRule="auto"/>
            </w:pPr>
          </w:p>
        </w:tc>
        <w:tc>
          <w:tcPr>
            <w:tcW w:w="991" w:type="dxa"/>
            <w:shd w:val="clear" w:color="auto" w:fill="EBF1DE" w:themeFill="accent3" w:themeFillTint="32"/>
          </w:tcPr>
          <w:p w14:paraId="33182A4A">
            <w:pPr>
              <w:spacing w:after="0" w:line="240" w:lineRule="auto"/>
            </w:pPr>
          </w:p>
        </w:tc>
      </w:tr>
      <w:tr w14:paraId="1235A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9D6BFC1">
            <w:pPr>
              <w:spacing w:after="0" w:line="240" w:lineRule="auto"/>
            </w:pPr>
            <w:r>
              <w:t>TC-050</w:t>
            </w:r>
          </w:p>
        </w:tc>
        <w:tc>
          <w:tcPr>
            <w:tcW w:w="1437" w:type="dxa"/>
          </w:tcPr>
          <w:p w14:paraId="7D23CFF1">
            <w:pPr>
              <w:spacing w:after="0" w:line="240" w:lineRule="auto"/>
            </w:pPr>
            <w:r>
              <w:t>Export report to PDF</w:t>
            </w:r>
          </w:p>
        </w:tc>
        <w:tc>
          <w:tcPr>
            <w:tcW w:w="1437" w:type="dxa"/>
          </w:tcPr>
          <w:p w14:paraId="0DA9D7E6">
            <w:pPr>
              <w:spacing w:after="0" w:line="240" w:lineRule="auto"/>
            </w:pPr>
            <w:r>
              <w:t>Report generated</w:t>
            </w:r>
          </w:p>
        </w:tc>
        <w:tc>
          <w:tcPr>
            <w:tcW w:w="1807" w:type="dxa"/>
          </w:tcPr>
          <w:p w14:paraId="6820F1A2">
            <w:pPr>
              <w:spacing w:after="0" w:line="240" w:lineRule="auto"/>
            </w:pPr>
            <w:r>
              <w:t>Click Export to PDF</w:t>
            </w:r>
          </w:p>
        </w:tc>
        <w:tc>
          <w:tcPr>
            <w:tcW w:w="2328" w:type="dxa"/>
          </w:tcPr>
          <w:p w14:paraId="0E36D748">
            <w:pPr>
              <w:spacing w:after="0" w:line="240" w:lineRule="auto"/>
            </w:pPr>
            <w:r>
              <w:t>Generated report</w:t>
            </w:r>
          </w:p>
        </w:tc>
        <w:tc>
          <w:tcPr>
            <w:tcW w:w="2327" w:type="dxa"/>
          </w:tcPr>
          <w:p w14:paraId="7F72AE78">
            <w:pPr>
              <w:spacing w:after="0" w:line="240" w:lineRule="auto"/>
            </w:pPr>
            <w:r>
              <w:t>PDF file downloaded</w:t>
            </w:r>
          </w:p>
        </w:tc>
        <w:tc>
          <w:tcPr>
            <w:tcW w:w="2018" w:type="dxa"/>
          </w:tcPr>
          <w:p w14:paraId="767E4042">
            <w:pPr>
              <w:spacing w:after="0" w:line="240" w:lineRule="auto"/>
            </w:pPr>
          </w:p>
        </w:tc>
        <w:tc>
          <w:tcPr>
            <w:tcW w:w="991" w:type="dxa"/>
          </w:tcPr>
          <w:p w14:paraId="44FDAECB">
            <w:pPr>
              <w:spacing w:after="0" w:line="240" w:lineRule="auto"/>
            </w:pPr>
          </w:p>
        </w:tc>
      </w:tr>
      <w:tr w14:paraId="542B2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17CA892">
            <w:pPr>
              <w:spacing w:after="0" w:line="240" w:lineRule="auto"/>
            </w:pPr>
            <w:r>
              <w:t>TC-051</w:t>
            </w:r>
          </w:p>
        </w:tc>
        <w:tc>
          <w:tcPr>
            <w:tcW w:w="1437" w:type="dxa"/>
          </w:tcPr>
          <w:p w14:paraId="6EC73A26">
            <w:pPr>
              <w:spacing w:after="0" w:line="240" w:lineRule="auto"/>
            </w:pPr>
            <w:r>
              <w:t>Invalid report filter</w:t>
            </w:r>
          </w:p>
        </w:tc>
        <w:tc>
          <w:tcPr>
            <w:tcW w:w="1437" w:type="dxa"/>
          </w:tcPr>
          <w:p w14:paraId="3980A209">
            <w:pPr>
              <w:spacing w:after="0" w:line="240" w:lineRule="auto"/>
            </w:pPr>
            <w:r>
              <w:t>Admin on report page</w:t>
            </w:r>
          </w:p>
        </w:tc>
        <w:tc>
          <w:tcPr>
            <w:tcW w:w="1807" w:type="dxa"/>
          </w:tcPr>
          <w:p w14:paraId="3BC72E25">
            <w:pPr>
              <w:spacing w:after="0" w:line="240" w:lineRule="auto"/>
            </w:pPr>
            <w:r>
              <w:t>Leave filter blank and click Generate</w:t>
            </w:r>
          </w:p>
        </w:tc>
        <w:tc>
          <w:tcPr>
            <w:tcW w:w="2328" w:type="dxa"/>
          </w:tcPr>
          <w:p w14:paraId="432C15C9">
            <w:pPr>
              <w:spacing w:after="0" w:line="240" w:lineRule="auto"/>
            </w:pPr>
            <w:r>
              <w:t>No selection</w:t>
            </w:r>
          </w:p>
        </w:tc>
        <w:tc>
          <w:tcPr>
            <w:tcW w:w="2327" w:type="dxa"/>
          </w:tcPr>
          <w:p w14:paraId="76D769D6">
            <w:pPr>
              <w:spacing w:after="0" w:line="240" w:lineRule="auto"/>
            </w:pPr>
            <w:r>
              <w:t>Error 'Please select filter' displayed</w:t>
            </w:r>
          </w:p>
        </w:tc>
        <w:tc>
          <w:tcPr>
            <w:tcW w:w="2018" w:type="dxa"/>
          </w:tcPr>
          <w:p w14:paraId="3E5FBBDA">
            <w:pPr>
              <w:spacing w:after="0" w:line="240" w:lineRule="auto"/>
            </w:pPr>
          </w:p>
        </w:tc>
        <w:tc>
          <w:tcPr>
            <w:tcW w:w="991" w:type="dxa"/>
          </w:tcPr>
          <w:p w14:paraId="383F18DC">
            <w:pPr>
              <w:spacing w:after="0" w:line="240" w:lineRule="auto"/>
            </w:pPr>
          </w:p>
        </w:tc>
      </w:tr>
      <w:tr w14:paraId="4160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5A60FC42">
            <w:pPr>
              <w:spacing w:after="0" w:line="240" w:lineRule="auto"/>
            </w:pPr>
            <w:r>
              <w:t>TC-052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159AFE71">
            <w:pPr>
              <w:spacing w:after="0" w:line="240" w:lineRule="auto"/>
            </w:pPr>
            <w:r>
              <w:t>Generate date range report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03A2FCCB">
            <w:pPr>
              <w:spacing w:after="0" w:line="240" w:lineRule="auto"/>
            </w:pPr>
            <w:r>
              <w:t>Applicants exist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70AAE9DC">
            <w:pPr>
              <w:spacing w:after="0" w:line="240" w:lineRule="auto"/>
            </w:pPr>
            <w:r>
              <w:t>Select date range and click Generate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0A3B2658">
            <w:pPr>
              <w:spacing w:after="0" w:line="240" w:lineRule="auto"/>
            </w:pPr>
            <w:r>
              <w:t>01/01–01/31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1C7B55CE">
            <w:pPr>
              <w:spacing w:after="0" w:line="240" w:lineRule="auto"/>
            </w:pPr>
            <w:r>
              <w:t>Displays correct applicants within range</w:t>
            </w:r>
          </w:p>
        </w:tc>
        <w:tc>
          <w:tcPr>
            <w:tcW w:w="2018" w:type="dxa"/>
            <w:shd w:val="clear" w:color="auto" w:fill="EBF1DE" w:themeFill="accent3" w:themeFillTint="32"/>
          </w:tcPr>
          <w:p w14:paraId="6869F45E">
            <w:pPr>
              <w:spacing w:after="0" w:line="240" w:lineRule="auto"/>
            </w:pPr>
          </w:p>
        </w:tc>
        <w:tc>
          <w:tcPr>
            <w:tcW w:w="991" w:type="dxa"/>
            <w:shd w:val="clear" w:color="auto" w:fill="EBF1DE" w:themeFill="accent3" w:themeFillTint="32"/>
          </w:tcPr>
          <w:p w14:paraId="586A14B8">
            <w:pPr>
              <w:spacing w:after="0" w:line="240" w:lineRule="auto"/>
            </w:pPr>
          </w:p>
        </w:tc>
      </w:tr>
      <w:tr w14:paraId="219D5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8CD2C9A">
            <w:pPr>
              <w:spacing w:after="0" w:line="240" w:lineRule="auto"/>
            </w:pPr>
            <w:r>
              <w:t>TC-053</w:t>
            </w:r>
          </w:p>
        </w:tc>
        <w:tc>
          <w:tcPr>
            <w:tcW w:w="1437" w:type="dxa"/>
          </w:tcPr>
          <w:p w14:paraId="183D2F56">
            <w:pPr>
              <w:spacing w:after="0" w:line="240" w:lineRule="auto"/>
            </w:pPr>
            <w:r>
              <w:t>Empty result handling</w:t>
            </w:r>
          </w:p>
        </w:tc>
        <w:tc>
          <w:tcPr>
            <w:tcW w:w="1437" w:type="dxa"/>
          </w:tcPr>
          <w:p w14:paraId="77A46023">
            <w:pPr>
              <w:spacing w:after="0" w:line="240" w:lineRule="auto"/>
            </w:pPr>
            <w:r>
              <w:t>No applicants in range</w:t>
            </w:r>
          </w:p>
        </w:tc>
        <w:tc>
          <w:tcPr>
            <w:tcW w:w="1807" w:type="dxa"/>
          </w:tcPr>
          <w:p w14:paraId="44368AF3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2328" w:type="dxa"/>
          </w:tcPr>
          <w:p w14:paraId="3B6E3177">
            <w:pPr>
              <w:spacing w:after="0" w:line="240" w:lineRule="auto"/>
            </w:pPr>
            <w:r>
              <w:t>Invalid date range</w:t>
            </w:r>
          </w:p>
        </w:tc>
        <w:tc>
          <w:tcPr>
            <w:tcW w:w="2327" w:type="dxa"/>
          </w:tcPr>
          <w:p w14:paraId="1B8D6D61">
            <w:pPr>
              <w:spacing w:after="0" w:line="240" w:lineRule="auto"/>
            </w:pPr>
            <w:r>
              <w:t>System displays 'No records found'</w:t>
            </w:r>
          </w:p>
        </w:tc>
        <w:tc>
          <w:tcPr>
            <w:tcW w:w="2018" w:type="dxa"/>
          </w:tcPr>
          <w:p w14:paraId="03A45F17">
            <w:pPr>
              <w:spacing w:after="0" w:line="240" w:lineRule="auto"/>
            </w:pPr>
          </w:p>
        </w:tc>
        <w:tc>
          <w:tcPr>
            <w:tcW w:w="991" w:type="dxa"/>
          </w:tcPr>
          <w:p w14:paraId="7B997E11">
            <w:pPr>
              <w:spacing w:after="0" w:line="240" w:lineRule="auto"/>
            </w:pPr>
          </w:p>
        </w:tc>
      </w:tr>
      <w:tr w14:paraId="5CF75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B01AFB9">
            <w:pPr>
              <w:spacing w:after="0" w:line="240" w:lineRule="auto"/>
            </w:pPr>
            <w:r>
              <w:t>TC-054</w:t>
            </w:r>
          </w:p>
        </w:tc>
        <w:tc>
          <w:tcPr>
            <w:tcW w:w="1437" w:type="dxa"/>
          </w:tcPr>
          <w:p w14:paraId="294CAAD8">
            <w:pPr>
              <w:spacing w:after="0" w:line="240" w:lineRule="auto"/>
            </w:pPr>
            <w:r>
              <w:t>Applicant logs out</w:t>
            </w:r>
          </w:p>
        </w:tc>
        <w:tc>
          <w:tcPr>
            <w:tcW w:w="1437" w:type="dxa"/>
          </w:tcPr>
          <w:p w14:paraId="34C31A13">
            <w:pPr>
              <w:spacing w:after="0" w:line="240" w:lineRule="auto"/>
            </w:pPr>
            <w:r>
              <w:t>User logged in</w:t>
            </w:r>
          </w:p>
        </w:tc>
        <w:tc>
          <w:tcPr>
            <w:tcW w:w="1807" w:type="dxa"/>
          </w:tcPr>
          <w:p w14:paraId="299B2D5C">
            <w:pPr>
              <w:spacing w:after="0" w:line="240" w:lineRule="auto"/>
            </w:pPr>
            <w:r>
              <w:t>Click Logout</w:t>
            </w:r>
          </w:p>
        </w:tc>
        <w:tc>
          <w:tcPr>
            <w:tcW w:w="2328" w:type="dxa"/>
          </w:tcPr>
          <w:p w14:paraId="414046EA">
            <w:pPr>
              <w:spacing w:after="0" w:line="240" w:lineRule="auto"/>
            </w:pPr>
            <w:r>
              <w:t>Active session</w:t>
            </w:r>
          </w:p>
        </w:tc>
        <w:tc>
          <w:tcPr>
            <w:tcW w:w="2327" w:type="dxa"/>
          </w:tcPr>
          <w:p w14:paraId="7C62DCD5">
            <w:pPr>
              <w:spacing w:after="0" w:line="240" w:lineRule="auto"/>
            </w:pPr>
            <w:r>
              <w:t>Redirected to login page</w:t>
            </w:r>
          </w:p>
        </w:tc>
        <w:tc>
          <w:tcPr>
            <w:tcW w:w="2018" w:type="dxa"/>
          </w:tcPr>
          <w:p w14:paraId="1102477E">
            <w:pPr>
              <w:spacing w:after="0" w:line="240" w:lineRule="auto"/>
            </w:pPr>
          </w:p>
        </w:tc>
        <w:tc>
          <w:tcPr>
            <w:tcW w:w="991" w:type="dxa"/>
          </w:tcPr>
          <w:p w14:paraId="23B3694C">
            <w:pPr>
              <w:spacing w:after="0" w:line="240" w:lineRule="auto"/>
            </w:pPr>
          </w:p>
        </w:tc>
      </w:tr>
      <w:tr w14:paraId="75122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E5583EA">
            <w:pPr>
              <w:spacing w:after="0" w:line="240" w:lineRule="auto"/>
            </w:pPr>
            <w:r>
              <w:t>TC-055</w:t>
            </w:r>
          </w:p>
        </w:tc>
        <w:tc>
          <w:tcPr>
            <w:tcW w:w="1437" w:type="dxa"/>
          </w:tcPr>
          <w:p w14:paraId="750E1154">
            <w:pPr>
              <w:spacing w:after="0" w:line="240" w:lineRule="auto"/>
            </w:pPr>
            <w:r>
              <w:t>Session timeout</w:t>
            </w:r>
          </w:p>
        </w:tc>
        <w:tc>
          <w:tcPr>
            <w:tcW w:w="1437" w:type="dxa"/>
          </w:tcPr>
          <w:p w14:paraId="62868715">
            <w:pPr>
              <w:spacing w:after="0" w:line="240" w:lineRule="auto"/>
            </w:pPr>
            <w:r>
              <w:t>User idle for long period</w:t>
            </w:r>
          </w:p>
        </w:tc>
        <w:tc>
          <w:tcPr>
            <w:tcW w:w="1807" w:type="dxa"/>
          </w:tcPr>
          <w:p w14:paraId="4C95A112">
            <w:pPr>
              <w:spacing w:after="0" w:line="240" w:lineRule="auto"/>
            </w:pPr>
            <w:r>
              <w:t>Wait for timeout</w:t>
            </w:r>
          </w:p>
        </w:tc>
        <w:tc>
          <w:tcPr>
            <w:tcW w:w="2328" w:type="dxa"/>
          </w:tcPr>
          <w:p w14:paraId="054E1A59">
            <w:pPr>
              <w:spacing w:after="0" w:line="240" w:lineRule="auto"/>
            </w:pPr>
            <w:r>
              <w:t>Inactive session</w:t>
            </w:r>
          </w:p>
        </w:tc>
        <w:tc>
          <w:tcPr>
            <w:tcW w:w="2327" w:type="dxa"/>
          </w:tcPr>
          <w:p w14:paraId="3019FCA2">
            <w:pPr>
              <w:spacing w:after="0" w:line="240" w:lineRule="auto"/>
            </w:pPr>
            <w:r>
              <w:t>System logs out automatically</w:t>
            </w:r>
          </w:p>
        </w:tc>
        <w:tc>
          <w:tcPr>
            <w:tcW w:w="2018" w:type="dxa"/>
          </w:tcPr>
          <w:p w14:paraId="24CA7BAA">
            <w:pPr>
              <w:spacing w:after="0" w:line="240" w:lineRule="auto"/>
            </w:pPr>
          </w:p>
        </w:tc>
        <w:tc>
          <w:tcPr>
            <w:tcW w:w="991" w:type="dxa"/>
          </w:tcPr>
          <w:p w14:paraId="7F33CEBD">
            <w:pPr>
              <w:spacing w:after="0" w:line="240" w:lineRule="auto"/>
            </w:pPr>
          </w:p>
        </w:tc>
      </w:tr>
      <w:tr w14:paraId="216F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09E53FD">
            <w:pPr>
              <w:spacing w:after="0" w:line="240" w:lineRule="auto"/>
            </w:pPr>
            <w:r>
              <w:t>TC-056</w:t>
            </w:r>
          </w:p>
        </w:tc>
        <w:tc>
          <w:tcPr>
            <w:tcW w:w="1437" w:type="dxa"/>
          </w:tcPr>
          <w:p w14:paraId="06FBC5C6">
            <w:pPr>
              <w:spacing w:after="0" w:line="240" w:lineRule="auto"/>
            </w:pPr>
            <w:r>
              <w:t>Change password feature</w:t>
            </w:r>
          </w:p>
        </w:tc>
        <w:tc>
          <w:tcPr>
            <w:tcW w:w="1437" w:type="dxa"/>
          </w:tcPr>
          <w:p w14:paraId="177BAE35">
            <w:pPr>
              <w:spacing w:after="0" w:line="240" w:lineRule="auto"/>
            </w:pPr>
            <w:r>
              <w:t>User logged in</w:t>
            </w:r>
          </w:p>
        </w:tc>
        <w:tc>
          <w:tcPr>
            <w:tcW w:w="1807" w:type="dxa"/>
          </w:tcPr>
          <w:p w14:paraId="083E7F86">
            <w:pPr>
              <w:spacing w:after="0" w:line="240" w:lineRule="auto"/>
            </w:pPr>
            <w:r>
              <w:t>Go to settings and update password</w:t>
            </w:r>
          </w:p>
        </w:tc>
        <w:tc>
          <w:tcPr>
            <w:tcW w:w="2328" w:type="dxa"/>
          </w:tcPr>
          <w:p w14:paraId="6627D6C3">
            <w:pPr>
              <w:spacing w:after="0" w:line="240" w:lineRule="auto"/>
            </w:pPr>
            <w:r>
              <w:t>Old + New password</w:t>
            </w:r>
          </w:p>
        </w:tc>
        <w:tc>
          <w:tcPr>
            <w:tcW w:w="2327" w:type="dxa"/>
          </w:tcPr>
          <w:p w14:paraId="1FAD3B99">
            <w:pPr>
              <w:spacing w:after="0" w:line="240" w:lineRule="auto"/>
            </w:pPr>
            <w:r>
              <w:t>Password updated successfully</w:t>
            </w:r>
          </w:p>
        </w:tc>
        <w:tc>
          <w:tcPr>
            <w:tcW w:w="2018" w:type="dxa"/>
          </w:tcPr>
          <w:p w14:paraId="7C030F6F">
            <w:pPr>
              <w:spacing w:after="0" w:line="240" w:lineRule="auto"/>
            </w:pPr>
          </w:p>
        </w:tc>
        <w:tc>
          <w:tcPr>
            <w:tcW w:w="991" w:type="dxa"/>
          </w:tcPr>
          <w:p w14:paraId="2000D3FB">
            <w:pPr>
              <w:spacing w:after="0" w:line="240" w:lineRule="auto"/>
            </w:pPr>
          </w:p>
        </w:tc>
      </w:tr>
      <w:tr w14:paraId="00ED7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1C19E8B">
            <w:pPr>
              <w:spacing w:after="0" w:line="240" w:lineRule="auto"/>
            </w:pPr>
            <w:r>
              <w:t>TC-057</w:t>
            </w:r>
          </w:p>
        </w:tc>
        <w:tc>
          <w:tcPr>
            <w:tcW w:w="1437" w:type="dxa"/>
          </w:tcPr>
          <w:p w14:paraId="04ABF0EE">
            <w:pPr>
              <w:spacing w:after="0" w:line="240" w:lineRule="auto"/>
            </w:pPr>
            <w:r>
              <w:t>Forgot password request</w:t>
            </w:r>
          </w:p>
        </w:tc>
        <w:tc>
          <w:tcPr>
            <w:tcW w:w="1437" w:type="dxa"/>
          </w:tcPr>
          <w:p w14:paraId="7816BE4A">
            <w:pPr>
              <w:spacing w:after="0" w:line="240" w:lineRule="auto"/>
            </w:pPr>
            <w:r>
              <w:t>User forgot password</w:t>
            </w:r>
          </w:p>
        </w:tc>
        <w:tc>
          <w:tcPr>
            <w:tcW w:w="1807" w:type="dxa"/>
          </w:tcPr>
          <w:p w14:paraId="11BB830B">
            <w:pPr>
              <w:spacing w:after="0" w:line="240" w:lineRule="auto"/>
            </w:pPr>
            <w:r>
              <w:t>Click 'Forgot Password'</w:t>
            </w:r>
          </w:p>
        </w:tc>
        <w:tc>
          <w:tcPr>
            <w:tcW w:w="2328" w:type="dxa"/>
          </w:tcPr>
          <w:p w14:paraId="1550BF77">
            <w:pPr>
              <w:spacing w:after="0" w:line="240" w:lineRule="auto"/>
            </w:pPr>
            <w:r>
              <w:t>Registered email</w:t>
            </w:r>
          </w:p>
        </w:tc>
        <w:tc>
          <w:tcPr>
            <w:tcW w:w="2327" w:type="dxa"/>
          </w:tcPr>
          <w:p w14:paraId="47ED4EE0">
            <w:pPr>
              <w:spacing w:after="0" w:line="240" w:lineRule="auto"/>
            </w:pPr>
            <w:r>
              <w:t>Reset link sent</w:t>
            </w:r>
          </w:p>
        </w:tc>
        <w:tc>
          <w:tcPr>
            <w:tcW w:w="2018" w:type="dxa"/>
          </w:tcPr>
          <w:p w14:paraId="284F05FB">
            <w:pPr>
              <w:spacing w:after="0" w:line="240" w:lineRule="auto"/>
            </w:pPr>
          </w:p>
        </w:tc>
        <w:tc>
          <w:tcPr>
            <w:tcW w:w="991" w:type="dxa"/>
          </w:tcPr>
          <w:p w14:paraId="764AB4F4">
            <w:pPr>
              <w:spacing w:after="0" w:line="240" w:lineRule="auto"/>
            </w:pPr>
          </w:p>
        </w:tc>
      </w:tr>
      <w:tr w14:paraId="5836C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CBA417B">
            <w:pPr>
              <w:spacing w:after="0" w:line="240" w:lineRule="auto"/>
            </w:pPr>
            <w:r>
              <w:t>TC-058</w:t>
            </w:r>
          </w:p>
        </w:tc>
        <w:tc>
          <w:tcPr>
            <w:tcW w:w="1437" w:type="dxa"/>
          </w:tcPr>
          <w:p w14:paraId="0195E30C">
            <w:pPr>
              <w:spacing w:after="0" w:line="240" w:lineRule="auto"/>
            </w:pPr>
            <w:r>
              <w:t>Admin deletes applicant</w:t>
            </w:r>
          </w:p>
        </w:tc>
        <w:tc>
          <w:tcPr>
            <w:tcW w:w="1437" w:type="dxa"/>
          </w:tcPr>
          <w:p w14:paraId="74D42AAB">
            <w:pPr>
              <w:spacing w:after="0" w:line="240" w:lineRule="auto"/>
            </w:pPr>
            <w:r>
              <w:t>Applicant exists</w:t>
            </w:r>
          </w:p>
        </w:tc>
        <w:tc>
          <w:tcPr>
            <w:tcW w:w="1807" w:type="dxa"/>
          </w:tcPr>
          <w:p w14:paraId="62B9A238">
            <w:pPr>
              <w:spacing w:after="0" w:line="240" w:lineRule="auto"/>
            </w:pPr>
            <w:r>
              <w:t>Click Delete</w:t>
            </w:r>
          </w:p>
        </w:tc>
        <w:tc>
          <w:tcPr>
            <w:tcW w:w="2328" w:type="dxa"/>
          </w:tcPr>
          <w:p w14:paraId="6B9CBC3F">
            <w:pPr>
              <w:spacing w:after="0" w:line="240" w:lineRule="auto"/>
            </w:pPr>
            <w:r>
              <w:t>Applicant ID</w:t>
            </w:r>
          </w:p>
        </w:tc>
        <w:tc>
          <w:tcPr>
            <w:tcW w:w="2327" w:type="dxa"/>
          </w:tcPr>
          <w:p w14:paraId="68B597E8">
            <w:pPr>
              <w:spacing w:after="0" w:line="240" w:lineRule="auto"/>
            </w:pPr>
            <w:r>
              <w:t>Record removed from database</w:t>
            </w:r>
          </w:p>
        </w:tc>
        <w:tc>
          <w:tcPr>
            <w:tcW w:w="2018" w:type="dxa"/>
          </w:tcPr>
          <w:p w14:paraId="5D3901B6">
            <w:pPr>
              <w:spacing w:after="0" w:line="240" w:lineRule="auto"/>
            </w:pPr>
          </w:p>
        </w:tc>
        <w:tc>
          <w:tcPr>
            <w:tcW w:w="991" w:type="dxa"/>
          </w:tcPr>
          <w:p w14:paraId="081A83EC">
            <w:pPr>
              <w:spacing w:after="0" w:line="240" w:lineRule="auto"/>
            </w:pPr>
          </w:p>
        </w:tc>
      </w:tr>
      <w:tr w14:paraId="6CE83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23131F4">
            <w:pPr>
              <w:spacing w:after="0" w:line="240" w:lineRule="auto"/>
            </w:pPr>
            <w:r>
              <w:t>TC-059</w:t>
            </w:r>
          </w:p>
        </w:tc>
        <w:tc>
          <w:tcPr>
            <w:tcW w:w="1437" w:type="dxa"/>
          </w:tcPr>
          <w:p w14:paraId="06317B2F">
            <w:pPr>
              <w:spacing w:after="0" w:line="240" w:lineRule="auto"/>
            </w:pPr>
            <w:r>
              <w:t>Chairperson views program applicants</w:t>
            </w:r>
          </w:p>
        </w:tc>
        <w:tc>
          <w:tcPr>
            <w:tcW w:w="1437" w:type="dxa"/>
          </w:tcPr>
          <w:p w14:paraId="7265EC41">
            <w:pPr>
              <w:spacing w:after="0" w:line="240" w:lineRule="auto"/>
            </w:pPr>
            <w:r>
              <w:t>Chairperson logged in</w:t>
            </w:r>
          </w:p>
        </w:tc>
        <w:tc>
          <w:tcPr>
            <w:tcW w:w="1807" w:type="dxa"/>
          </w:tcPr>
          <w:p w14:paraId="50741B3B">
            <w:pPr>
              <w:spacing w:after="0" w:line="240" w:lineRule="auto"/>
            </w:pPr>
            <w:r>
              <w:t>Open applicant list page</w:t>
            </w:r>
          </w:p>
        </w:tc>
        <w:tc>
          <w:tcPr>
            <w:tcW w:w="2328" w:type="dxa"/>
          </w:tcPr>
          <w:p w14:paraId="38455A38">
            <w:pPr>
              <w:spacing w:after="0" w:line="240" w:lineRule="auto"/>
            </w:pPr>
            <w:r>
              <w:t>Program=BSIT</w:t>
            </w:r>
          </w:p>
        </w:tc>
        <w:tc>
          <w:tcPr>
            <w:tcW w:w="2327" w:type="dxa"/>
          </w:tcPr>
          <w:p w14:paraId="10782542">
            <w:pPr>
              <w:spacing w:after="0" w:line="240" w:lineRule="auto"/>
            </w:pPr>
            <w:r>
              <w:t>List of BSIT applicants displayed</w:t>
            </w:r>
          </w:p>
        </w:tc>
        <w:tc>
          <w:tcPr>
            <w:tcW w:w="2018" w:type="dxa"/>
          </w:tcPr>
          <w:p w14:paraId="57FA3A1A">
            <w:pPr>
              <w:spacing w:after="0" w:line="240" w:lineRule="auto"/>
            </w:pPr>
          </w:p>
        </w:tc>
        <w:tc>
          <w:tcPr>
            <w:tcW w:w="991" w:type="dxa"/>
          </w:tcPr>
          <w:p w14:paraId="5C380588">
            <w:pPr>
              <w:spacing w:after="0" w:line="240" w:lineRule="auto"/>
            </w:pPr>
          </w:p>
        </w:tc>
      </w:tr>
      <w:tr w14:paraId="777AB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EBF1DE" w:themeFill="accent3" w:themeFillTint="32"/>
          </w:tcPr>
          <w:p w14:paraId="7832CA4D">
            <w:pPr>
              <w:spacing w:after="0" w:line="240" w:lineRule="auto"/>
            </w:pPr>
            <w:r>
              <w:t>TC-060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4739A499">
            <w:pPr>
              <w:spacing w:after="0" w:line="240" w:lineRule="auto"/>
            </w:pPr>
            <w:r>
              <w:t>Final admission approval</w:t>
            </w:r>
          </w:p>
        </w:tc>
        <w:tc>
          <w:tcPr>
            <w:tcW w:w="1437" w:type="dxa"/>
            <w:shd w:val="clear" w:color="auto" w:fill="EBF1DE" w:themeFill="accent3" w:themeFillTint="32"/>
          </w:tcPr>
          <w:p w14:paraId="6E2F4DA3">
            <w:pPr>
              <w:spacing w:after="0" w:line="240" w:lineRule="auto"/>
            </w:pPr>
            <w:r>
              <w:t>Applicant completed all steps</w:t>
            </w:r>
          </w:p>
        </w:tc>
        <w:tc>
          <w:tcPr>
            <w:tcW w:w="1807" w:type="dxa"/>
            <w:shd w:val="clear" w:color="auto" w:fill="EBF1DE" w:themeFill="accent3" w:themeFillTint="32"/>
          </w:tcPr>
          <w:p w14:paraId="353CC3A7">
            <w:pPr>
              <w:spacing w:after="0" w:line="240" w:lineRule="auto"/>
            </w:pPr>
            <w:r>
              <w:t>Chairperson clicks Approve</w:t>
            </w:r>
          </w:p>
        </w:tc>
        <w:tc>
          <w:tcPr>
            <w:tcW w:w="2328" w:type="dxa"/>
            <w:shd w:val="clear" w:color="auto" w:fill="EBF1DE" w:themeFill="accent3" w:themeFillTint="32"/>
          </w:tcPr>
          <w:p w14:paraId="0FCA5DC5">
            <w:pPr>
              <w:spacing w:after="0" w:line="240" w:lineRule="auto"/>
            </w:pPr>
            <w:r>
              <w:t>Eligible applicant</w:t>
            </w:r>
          </w:p>
        </w:tc>
        <w:tc>
          <w:tcPr>
            <w:tcW w:w="2327" w:type="dxa"/>
            <w:shd w:val="clear" w:color="auto" w:fill="EBF1DE" w:themeFill="accent3" w:themeFillTint="32"/>
          </w:tcPr>
          <w:p w14:paraId="5DB66175">
            <w:pPr>
              <w:spacing w:after="0" w:line="240" w:lineRule="auto"/>
            </w:pPr>
            <w:r>
              <w:t>Admission status changed to 'Accepted'</w:t>
            </w:r>
          </w:p>
        </w:tc>
        <w:tc>
          <w:tcPr>
            <w:tcW w:w="2018" w:type="dxa"/>
            <w:shd w:val="clear" w:color="auto" w:fill="EBF1DE" w:themeFill="accent3" w:themeFillTint="32"/>
          </w:tcPr>
          <w:p w14:paraId="6CA0C1ED">
            <w:pPr>
              <w:spacing w:after="0" w:line="240" w:lineRule="auto"/>
            </w:pPr>
          </w:p>
        </w:tc>
        <w:tc>
          <w:tcPr>
            <w:tcW w:w="991" w:type="dxa"/>
            <w:shd w:val="clear" w:color="auto" w:fill="EBF1DE" w:themeFill="accent3" w:themeFillTint="32"/>
          </w:tcPr>
          <w:p w14:paraId="069C232A">
            <w:pPr>
              <w:spacing w:after="0" w:line="240" w:lineRule="auto"/>
            </w:pPr>
          </w:p>
        </w:tc>
      </w:tr>
      <w:tr w14:paraId="6A051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8B3D1EA">
            <w:r>
              <w:t>TC-061</w:t>
            </w:r>
          </w:p>
        </w:tc>
        <w:tc>
          <w:tcPr>
            <w:tcW w:w="1437" w:type="dxa"/>
          </w:tcPr>
          <w:p w14:paraId="79070145">
            <w:r>
              <w:t>Applicant Registration - Additional validation test 1</w:t>
            </w:r>
          </w:p>
        </w:tc>
        <w:tc>
          <w:tcPr>
            <w:tcW w:w="1437" w:type="dxa"/>
          </w:tcPr>
          <w:p w14:paraId="1F7BDB21">
            <w:r>
              <w:t>Applicant Registration module accessible</w:t>
            </w:r>
          </w:p>
        </w:tc>
        <w:tc>
          <w:tcPr>
            <w:tcW w:w="1807" w:type="dxa"/>
          </w:tcPr>
          <w:p w14:paraId="1DDFD775">
            <w:r>
              <w:t>Perform scenario 1 test in applicant registration</w:t>
            </w:r>
          </w:p>
        </w:tc>
        <w:tc>
          <w:tcPr>
            <w:tcW w:w="2328" w:type="dxa"/>
          </w:tcPr>
          <w:p w14:paraId="4C20F9CF">
            <w:r>
              <w:t>Relevant form input data</w:t>
            </w:r>
          </w:p>
        </w:tc>
        <w:tc>
          <w:tcPr>
            <w:tcW w:w="2327" w:type="dxa"/>
          </w:tcPr>
          <w:p w14:paraId="5F25757A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A6E857C"/>
        </w:tc>
        <w:tc>
          <w:tcPr>
            <w:tcW w:w="991" w:type="dxa"/>
          </w:tcPr>
          <w:p w14:paraId="4883B6E6"/>
        </w:tc>
      </w:tr>
      <w:tr w14:paraId="41A6A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61D09FA">
            <w:r>
              <w:t>TC-062</w:t>
            </w:r>
          </w:p>
        </w:tc>
        <w:tc>
          <w:tcPr>
            <w:tcW w:w="1437" w:type="dxa"/>
          </w:tcPr>
          <w:p w14:paraId="27EFCA3A">
            <w:r>
              <w:t>Applicant Registration - Additional validation test 2</w:t>
            </w:r>
          </w:p>
        </w:tc>
        <w:tc>
          <w:tcPr>
            <w:tcW w:w="1437" w:type="dxa"/>
          </w:tcPr>
          <w:p w14:paraId="3520DAA6">
            <w:r>
              <w:t>Applicant Registration module accessible</w:t>
            </w:r>
          </w:p>
        </w:tc>
        <w:tc>
          <w:tcPr>
            <w:tcW w:w="1807" w:type="dxa"/>
          </w:tcPr>
          <w:p w14:paraId="520C315F">
            <w:r>
              <w:t>Perform scenario 2 test in applicant registration</w:t>
            </w:r>
          </w:p>
        </w:tc>
        <w:tc>
          <w:tcPr>
            <w:tcW w:w="2328" w:type="dxa"/>
          </w:tcPr>
          <w:p w14:paraId="2DC1A6CA">
            <w:r>
              <w:t>Relevant form input data</w:t>
            </w:r>
          </w:p>
        </w:tc>
        <w:tc>
          <w:tcPr>
            <w:tcW w:w="2327" w:type="dxa"/>
          </w:tcPr>
          <w:p w14:paraId="56ACB338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A96724D"/>
        </w:tc>
        <w:tc>
          <w:tcPr>
            <w:tcW w:w="991" w:type="dxa"/>
          </w:tcPr>
          <w:p w14:paraId="2A1A4D94"/>
        </w:tc>
      </w:tr>
      <w:tr w14:paraId="360CB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56C3E31">
            <w:r>
              <w:t>TC-063</w:t>
            </w:r>
          </w:p>
        </w:tc>
        <w:tc>
          <w:tcPr>
            <w:tcW w:w="1437" w:type="dxa"/>
          </w:tcPr>
          <w:p w14:paraId="19060672">
            <w:r>
              <w:t>Applicant Registration - Additional validation test 3</w:t>
            </w:r>
          </w:p>
        </w:tc>
        <w:tc>
          <w:tcPr>
            <w:tcW w:w="1437" w:type="dxa"/>
          </w:tcPr>
          <w:p w14:paraId="786AC47C">
            <w:r>
              <w:t>Applicant Registration module accessible</w:t>
            </w:r>
          </w:p>
        </w:tc>
        <w:tc>
          <w:tcPr>
            <w:tcW w:w="1807" w:type="dxa"/>
          </w:tcPr>
          <w:p w14:paraId="01EDC7A8">
            <w:r>
              <w:t>Perform scenario 3 test in applicant registration</w:t>
            </w:r>
          </w:p>
        </w:tc>
        <w:tc>
          <w:tcPr>
            <w:tcW w:w="2328" w:type="dxa"/>
          </w:tcPr>
          <w:p w14:paraId="4183B13A">
            <w:r>
              <w:t>Relevant form input data</w:t>
            </w:r>
          </w:p>
        </w:tc>
        <w:tc>
          <w:tcPr>
            <w:tcW w:w="2327" w:type="dxa"/>
          </w:tcPr>
          <w:p w14:paraId="7469C650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C4B43CB"/>
        </w:tc>
        <w:tc>
          <w:tcPr>
            <w:tcW w:w="991" w:type="dxa"/>
          </w:tcPr>
          <w:p w14:paraId="215FBA5A"/>
        </w:tc>
      </w:tr>
      <w:tr w14:paraId="20E1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349C147">
            <w:r>
              <w:t>TC-064</w:t>
            </w:r>
          </w:p>
        </w:tc>
        <w:tc>
          <w:tcPr>
            <w:tcW w:w="1437" w:type="dxa"/>
          </w:tcPr>
          <w:p w14:paraId="78D4DEAF">
            <w:r>
              <w:t>Applicant Registration - Additional validation test 4</w:t>
            </w:r>
          </w:p>
        </w:tc>
        <w:tc>
          <w:tcPr>
            <w:tcW w:w="1437" w:type="dxa"/>
          </w:tcPr>
          <w:p w14:paraId="3AC6DB28">
            <w:r>
              <w:t>Applicant Registration module accessible</w:t>
            </w:r>
          </w:p>
        </w:tc>
        <w:tc>
          <w:tcPr>
            <w:tcW w:w="1807" w:type="dxa"/>
          </w:tcPr>
          <w:p w14:paraId="0F581AE9">
            <w:r>
              <w:t>Perform scenario 4 test in applicant registration</w:t>
            </w:r>
          </w:p>
        </w:tc>
        <w:tc>
          <w:tcPr>
            <w:tcW w:w="2328" w:type="dxa"/>
          </w:tcPr>
          <w:p w14:paraId="27AA0FE2">
            <w:r>
              <w:t>Relevant form input data</w:t>
            </w:r>
          </w:p>
        </w:tc>
        <w:tc>
          <w:tcPr>
            <w:tcW w:w="2327" w:type="dxa"/>
          </w:tcPr>
          <w:p w14:paraId="480A926A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57F94E6"/>
        </w:tc>
        <w:tc>
          <w:tcPr>
            <w:tcW w:w="991" w:type="dxa"/>
          </w:tcPr>
          <w:p w14:paraId="7606DCB4"/>
        </w:tc>
      </w:tr>
      <w:tr w14:paraId="5C495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0D65B10">
            <w:r>
              <w:t>TC-065</w:t>
            </w:r>
          </w:p>
        </w:tc>
        <w:tc>
          <w:tcPr>
            <w:tcW w:w="1437" w:type="dxa"/>
          </w:tcPr>
          <w:p w14:paraId="796141F4">
            <w:r>
              <w:t>Applicant Registration - Additional validation test 5</w:t>
            </w:r>
          </w:p>
        </w:tc>
        <w:tc>
          <w:tcPr>
            <w:tcW w:w="1437" w:type="dxa"/>
          </w:tcPr>
          <w:p w14:paraId="669857F9">
            <w:r>
              <w:t>Applicant Registration module accessible</w:t>
            </w:r>
          </w:p>
        </w:tc>
        <w:tc>
          <w:tcPr>
            <w:tcW w:w="1807" w:type="dxa"/>
          </w:tcPr>
          <w:p w14:paraId="02B95C58">
            <w:r>
              <w:t>Perform scenario 5 test in applicant registration</w:t>
            </w:r>
          </w:p>
        </w:tc>
        <w:tc>
          <w:tcPr>
            <w:tcW w:w="2328" w:type="dxa"/>
          </w:tcPr>
          <w:p w14:paraId="25FF386F">
            <w:r>
              <w:t>Relevant form input data</w:t>
            </w:r>
          </w:p>
        </w:tc>
        <w:tc>
          <w:tcPr>
            <w:tcW w:w="2327" w:type="dxa"/>
          </w:tcPr>
          <w:p w14:paraId="654F422B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BC11E18"/>
        </w:tc>
        <w:tc>
          <w:tcPr>
            <w:tcW w:w="991" w:type="dxa"/>
          </w:tcPr>
          <w:p w14:paraId="6894BE33"/>
        </w:tc>
      </w:tr>
      <w:tr w14:paraId="7DFE8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E3954C2">
            <w:r>
              <w:t>TC-066</w:t>
            </w:r>
          </w:p>
        </w:tc>
        <w:tc>
          <w:tcPr>
            <w:tcW w:w="1437" w:type="dxa"/>
          </w:tcPr>
          <w:p w14:paraId="429D4F3A">
            <w:r>
              <w:t>Log In - Additional validation test 1</w:t>
            </w:r>
          </w:p>
        </w:tc>
        <w:tc>
          <w:tcPr>
            <w:tcW w:w="1437" w:type="dxa"/>
          </w:tcPr>
          <w:p w14:paraId="24929CDB">
            <w:r>
              <w:t>Log In module accessible</w:t>
            </w:r>
          </w:p>
        </w:tc>
        <w:tc>
          <w:tcPr>
            <w:tcW w:w="1807" w:type="dxa"/>
          </w:tcPr>
          <w:p w14:paraId="62476A53">
            <w:r>
              <w:t>Perform scenario 1 test in log in</w:t>
            </w:r>
          </w:p>
        </w:tc>
        <w:tc>
          <w:tcPr>
            <w:tcW w:w="2328" w:type="dxa"/>
          </w:tcPr>
          <w:p w14:paraId="74736FE7">
            <w:r>
              <w:t>Relevant form input data</w:t>
            </w:r>
          </w:p>
        </w:tc>
        <w:tc>
          <w:tcPr>
            <w:tcW w:w="2327" w:type="dxa"/>
          </w:tcPr>
          <w:p w14:paraId="02965197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967DA2A"/>
        </w:tc>
        <w:tc>
          <w:tcPr>
            <w:tcW w:w="991" w:type="dxa"/>
          </w:tcPr>
          <w:p w14:paraId="09A0E649"/>
        </w:tc>
      </w:tr>
      <w:tr w14:paraId="68566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7D4E5CB">
            <w:r>
              <w:t>TC-067</w:t>
            </w:r>
          </w:p>
        </w:tc>
        <w:tc>
          <w:tcPr>
            <w:tcW w:w="1437" w:type="dxa"/>
          </w:tcPr>
          <w:p w14:paraId="3D34A30B">
            <w:r>
              <w:t>Log In - Additional validation test 2</w:t>
            </w:r>
          </w:p>
        </w:tc>
        <w:tc>
          <w:tcPr>
            <w:tcW w:w="1437" w:type="dxa"/>
          </w:tcPr>
          <w:p w14:paraId="26E3A252">
            <w:r>
              <w:t>Log In module accessible</w:t>
            </w:r>
          </w:p>
        </w:tc>
        <w:tc>
          <w:tcPr>
            <w:tcW w:w="1807" w:type="dxa"/>
          </w:tcPr>
          <w:p w14:paraId="24395C73">
            <w:r>
              <w:t>Perform scenario 2 test in log in</w:t>
            </w:r>
          </w:p>
        </w:tc>
        <w:tc>
          <w:tcPr>
            <w:tcW w:w="2328" w:type="dxa"/>
          </w:tcPr>
          <w:p w14:paraId="282CA29B">
            <w:r>
              <w:t>Relevant form input data</w:t>
            </w:r>
          </w:p>
        </w:tc>
        <w:tc>
          <w:tcPr>
            <w:tcW w:w="2327" w:type="dxa"/>
          </w:tcPr>
          <w:p w14:paraId="24154E29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B0DD186"/>
        </w:tc>
        <w:tc>
          <w:tcPr>
            <w:tcW w:w="991" w:type="dxa"/>
          </w:tcPr>
          <w:p w14:paraId="1C1C74F3"/>
        </w:tc>
      </w:tr>
      <w:tr w14:paraId="32AF3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D7BB888">
            <w:r>
              <w:t>TC-068</w:t>
            </w:r>
          </w:p>
        </w:tc>
        <w:tc>
          <w:tcPr>
            <w:tcW w:w="1437" w:type="dxa"/>
          </w:tcPr>
          <w:p w14:paraId="0C7BD6B5">
            <w:r>
              <w:t>Log In - Additional validation test 3</w:t>
            </w:r>
          </w:p>
        </w:tc>
        <w:tc>
          <w:tcPr>
            <w:tcW w:w="1437" w:type="dxa"/>
          </w:tcPr>
          <w:p w14:paraId="6A0E38DE">
            <w:r>
              <w:t>Log In module accessible</w:t>
            </w:r>
          </w:p>
        </w:tc>
        <w:tc>
          <w:tcPr>
            <w:tcW w:w="1807" w:type="dxa"/>
          </w:tcPr>
          <w:p w14:paraId="770B00CA">
            <w:r>
              <w:t>Perform scenario 3 test in log in</w:t>
            </w:r>
          </w:p>
        </w:tc>
        <w:tc>
          <w:tcPr>
            <w:tcW w:w="2328" w:type="dxa"/>
          </w:tcPr>
          <w:p w14:paraId="480A8A8E">
            <w:r>
              <w:t>Relevant form input data</w:t>
            </w:r>
          </w:p>
        </w:tc>
        <w:tc>
          <w:tcPr>
            <w:tcW w:w="2327" w:type="dxa"/>
          </w:tcPr>
          <w:p w14:paraId="7286BA3C">
            <w:r>
              <w:t>System functions correctly without unexpected behavior</w:t>
            </w:r>
          </w:p>
        </w:tc>
        <w:tc>
          <w:tcPr>
            <w:tcW w:w="2018" w:type="dxa"/>
          </w:tcPr>
          <w:p w14:paraId="71D3B0BF"/>
        </w:tc>
        <w:tc>
          <w:tcPr>
            <w:tcW w:w="991" w:type="dxa"/>
          </w:tcPr>
          <w:p w14:paraId="4DEF6194"/>
        </w:tc>
      </w:tr>
      <w:tr w14:paraId="3B2A2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53AE7F73">
            <w:r>
              <w:t>TC-069</w:t>
            </w:r>
          </w:p>
        </w:tc>
        <w:tc>
          <w:tcPr>
            <w:tcW w:w="1437" w:type="dxa"/>
          </w:tcPr>
          <w:p w14:paraId="0873FFD1">
            <w:r>
              <w:t>Log In - Additional validation test 4</w:t>
            </w:r>
          </w:p>
        </w:tc>
        <w:tc>
          <w:tcPr>
            <w:tcW w:w="1437" w:type="dxa"/>
          </w:tcPr>
          <w:p w14:paraId="3FBA6593">
            <w:r>
              <w:t>Log In module accessible</w:t>
            </w:r>
          </w:p>
        </w:tc>
        <w:tc>
          <w:tcPr>
            <w:tcW w:w="1807" w:type="dxa"/>
          </w:tcPr>
          <w:p w14:paraId="22D5740D">
            <w:r>
              <w:t>Perform scenario 4 test in log in</w:t>
            </w:r>
          </w:p>
        </w:tc>
        <w:tc>
          <w:tcPr>
            <w:tcW w:w="2328" w:type="dxa"/>
          </w:tcPr>
          <w:p w14:paraId="059B765C">
            <w:r>
              <w:t>Relevant form input data</w:t>
            </w:r>
          </w:p>
        </w:tc>
        <w:tc>
          <w:tcPr>
            <w:tcW w:w="2327" w:type="dxa"/>
          </w:tcPr>
          <w:p w14:paraId="49C36573">
            <w:r>
              <w:t>System functions correctly without unexpected behavior</w:t>
            </w:r>
          </w:p>
        </w:tc>
        <w:tc>
          <w:tcPr>
            <w:tcW w:w="2018" w:type="dxa"/>
          </w:tcPr>
          <w:p w14:paraId="7FC30E01"/>
        </w:tc>
        <w:tc>
          <w:tcPr>
            <w:tcW w:w="991" w:type="dxa"/>
          </w:tcPr>
          <w:p w14:paraId="13A422D4"/>
        </w:tc>
      </w:tr>
      <w:tr w14:paraId="13DBE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6F6276E">
            <w:r>
              <w:t>TC-070</w:t>
            </w:r>
          </w:p>
        </w:tc>
        <w:tc>
          <w:tcPr>
            <w:tcW w:w="1437" w:type="dxa"/>
          </w:tcPr>
          <w:p w14:paraId="1D5BF15F">
            <w:r>
              <w:t>Log In - Additional validation test 5</w:t>
            </w:r>
          </w:p>
        </w:tc>
        <w:tc>
          <w:tcPr>
            <w:tcW w:w="1437" w:type="dxa"/>
          </w:tcPr>
          <w:p w14:paraId="086C7234">
            <w:r>
              <w:t>Log In module accessible</w:t>
            </w:r>
          </w:p>
        </w:tc>
        <w:tc>
          <w:tcPr>
            <w:tcW w:w="1807" w:type="dxa"/>
          </w:tcPr>
          <w:p w14:paraId="561587FF">
            <w:r>
              <w:t>Perform scenario 5 test in log in</w:t>
            </w:r>
          </w:p>
        </w:tc>
        <w:tc>
          <w:tcPr>
            <w:tcW w:w="2328" w:type="dxa"/>
          </w:tcPr>
          <w:p w14:paraId="3B14BC41">
            <w:r>
              <w:t>Relevant form input data</w:t>
            </w:r>
          </w:p>
        </w:tc>
        <w:tc>
          <w:tcPr>
            <w:tcW w:w="2327" w:type="dxa"/>
          </w:tcPr>
          <w:p w14:paraId="7342EFC0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B592A62"/>
        </w:tc>
        <w:tc>
          <w:tcPr>
            <w:tcW w:w="991" w:type="dxa"/>
          </w:tcPr>
          <w:p w14:paraId="1AA5E894"/>
        </w:tc>
      </w:tr>
      <w:tr w14:paraId="54713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3A7C8B7">
            <w:r>
              <w:t>TC-071</w:t>
            </w:r>
          </w:p>
        </w:tc>
        <w:tc>
          <w:tcPr>
            <w:tcW w:w="1437" w:type="dxa"/>
          </w:tcPr>
          <w:p w14:paraId="085684EE">
            <w:r>
              <w:t>Applicant Profiling (Steps 1–5) - Additional validation test 1</w:t>
            </w:r>
          </w:p>
        </w:tc>
        <w:tc>
          <w:tcPr>
            <w:tcW w:w="1437" w:type="dxa"/>
          </w:tcPr>
          <w:p w14:paraId="033D362B">
            <w:r>
              <w:t>Applicant Profiling (Steps 1–5) module accessible</w:t>
            </w:r>
          </w:p>
        </w:tc>
        <w:tc>
          <w:tcPr>
            <w:tcW w:w="1807" w:type="dxa"/>
          </w:tcPr>
          <w:p w14:paraId="35E33D17">
            <w:r>
              <w:t>Perform scenario 1 test in applicant profiling (steps 1–5)</w:t>
            </w:r>
          </w:p>
        </w:tc>
        <w:tc>
          <w:tcPr>
            <w:tcW w:w="2328" w:type="dxa"/>
          </w:tcPr>
          <w:p w14:paraId="64B2E072">
            <w:r>
              <w:t>Relevant form input data</w:t>
            </w:r>
          </w:p>
        </w:tc>
        <w:tc>
          <w:tcPr>
            <w:tcW w:w="2327" w:type="dxa"/>
          </w:tcPr>
          <w:p w14:paraId="74F5A2C6">
            <w:r>
              <w:t>System functions correctly without unexpected behavior</w:t>
            </w:r>
          </w:p>
        </w:tc>
        <w:tc>
          <w:tcPr>
            <w:tcW w:w="2018" w:type="dxa"/>
          </w:tcPr>
          <w:p w14:paraId="22537D21"/>
        </w:tc>
        <w:tc>
          <w:tcPr>
            <w:tcW w:w="991" w:type="dxa"/>
          </w:tcPr>
          <w:p w14:paraId="000FEF01"/>
        </w:tc>
      </w:tr>
      <w:tr w14:paraId="1B4E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9B8910E">
            <w:r>
              <w:t>TC-072</w:t>
            </w:r>
          </w:p>
        </w:tc>
        <w:tc>
          <w:tcPr>
            <w:tcW w:w="1437" w:type="dxa"/>
          </w:tcPr>
          <w:p w14:paraId="5F0194F6">
            <w:r>
              <w:t>Applicant Profiling (Steps 1–5) - Additional validation test 2</w:t>
            </w:r>
          </w:p>
        </w:tc>
        <w:tc>
          <w:tcPr>
            <w:tcW w:w="1437" w:type="dxa"/>
          </w:tcPr>
          <w:p w14:paraId="39FA0752">
            <w:r>
              <w:t>Applicant Profiling (Steps 1–5) module accessible</w:t>
            </w:r>
          </w:p>
        </w:tc>
        <w:tc>
          <w:tcPr>
            <w:tcW w:w="1807" w:type="dxa"/>
          </w:tcPr>
          <w:p w14:paraId="3EC766D8">
            <w:r>
              <w:t>Perform scenario 2 test in applicant profiling (steps 1–5)</w:t>
            </w:r>
          </w:p>
        </w:tc>
        <w:tc>
          <w:tcPr>
            <w:tcW w:w="2328" w:type="dxa"/>
          </w:tcPr>
          <w:p w14:paraId="7B9C7C25">
            <w:r>
              <w:t>Relevant form input data</w:t>
            </w:r>
          </w:p>
        </w:tc>
        <w:tc>
          <w:tcPr>
            <w:tcW w:w="2327" w:type="dxa"/>
          </w:tcPr>
          <w:p w14:paraId="0C3AF198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D20A4E9"/>
        </w:tc>
        <w:tc>
          <w:tcPr>
            <w:tcW w:w="991" w:type="dxa"/>
          </w:tcPr>
          <w:p w14:paraId="7B5FF7E0"/>
        </w:tc>
      </w:tr>
      <w:tr w14:paraId="737A6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7126FC76">
            <w:r>
              <w:t>TC-073</w:t>
            </w:r>
          </w:p>
        </w:tc>
        <w:tc>
          <w:tcPr>
            <w:tcW w:w="1437" w:type="dxa"/>
          </w:tcPr>
          <w:p w14:paraId="2A5D6C03">
            <w:r>
              <w:t>Applicant Profiling (Steps 1–5) - Additional validation test 3</w:t>
            </w:r>
          </w:p>
        </w:tc>
        <w:tc>
          <w:tcPr>
            <w:tcW w:w="1437" w:type="dxa"/>
          </w:tcPr>
          <w:p w14:paraId="656CEEAE">
            <w:r>
              <w:t>Applicant Profiling (Steps 1–5) module accessible</w:t>
            </w:r>
          </w:p>
        </w:tc>
        <w:tc>
          <w:tcPr>
            <w:tcW w:w="1807" w:type="dxa"/>
          </w:tcPr>
          <w:p w14:paraId="6BCF664A">
            <w:r>
              <w:t>Perform scenario 3 test in applicant profiling (steps 1–5)</w:t>
            </w:r>
          </w:p>
        </w:tc>
        <w:tc>
          <w:tcPr>
            <w:tcW w:w="2328" w:type="dxa"/>
          </w:tcPr>
          <w:p w14:paraId="77278E82">
            <w:r>
              <w:t>Relevant form input data</w:t>
            </w:r>
          </w:p>
        </w:tc>
        <w:tc>
          <w:tcPr>
            <w:tcW w:w="2327" w:type="dxa"/>
          </w:tcPr>
          <w:p w14:paraId="6FABA897">
            <w:r>
              <w:t>System functions correctly without unexpected behavior</w:t>
            </w:r>
          </w:p>
        </w:tc>
        <w:tc>
          <w:tcPr>
            <w:tcW w:w="2018" w:type="dxa"/>
          </w:tcPr>
          <w:p w14:paraId="3A3D9F09"/>
        </w:tc>
        <w:tc>
          <w:tcPr>
            <w:tcW w:w="991" w:type="dxa"/>
          </w:tcPr>
          <w:p w14:paraId="365939B8"/>
        </w:tc>
      </w:tr>
      <w:tr w14:paraId="70C2C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0E85684">
            <w:r>
              <w:t>TC-074</w:t>
            </w:r>
          </w:p>
        </w:tc>
        <w:tc>
          <w:tcPr>
            <w:tcW w:w="1437" w:type="dxa"/>
          </w:tcPr>
          <w:p w14:paraId="5F9D06F9">
            <w:r>
              <w:t>Applicant Profiling (Steps 1–5) - Additional validation test 4</w:t>
            </w:r>
          </w:p>
        </w:tc>
        <w:tc>
          <w:tcPr>
            <w:tcW w:w="1437" w:type="dxa"/>
          </w:tcPr>
          <w:p w14:paraId="0997A7DB">
            <w:r>
              <w:t>Applicant Profiling (Steps 1–5) module accessible</w:t>
            </w:r>
          </w:p>
        </w:tc>
        <w:tc>
          <w:tcPr>
            <w:tcW w:w="1807" w:type="dxa"/>
          </w:tcPr>
          <w:p w14:paraId="05251A6D">
            <w:r>
              <w:t>Perform scenario 4 test in applicant profiling (steps 1–5)</w:t>
            </w:r>
          </w:p>
        </w:tc>
        <w:tc>
          <w:tcPr>
            <w:tcW w:w="2328" w:type="dxa"/>
          </w:tcPr>
          <w:p w14:paraId="2A906AD2">
            <w:r>
              <w:t>Relevant form input data</w:t>
            </w:r>
          </w:p>
        </w:tc>
        <w:tc>
          <w:tcPr>
            <w:tcW w:w="2327" w:type="dxa"/>
          </w:tcPr>
          <w:p w14:paraId="1A97468E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9A026E4"/>
        </w:tc>
        <w:tc>
          <w:tcPr>
            <w:tcW w:w="991" w:type="dxa"/>
          </w:tcPr>
          <w:p w14:paraId="3946A1D2"/>
        </w:tc>
      </w:tr>
      <w:tr w14:paraId="764C4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2BB9AA5">
            <w:r>
              <w:t>TC-075</w:t>
            </w:r>
          </w:p>
        </w:tc>
        <w:tc>
          <w:tcPr>
            <w:tcW w:w="1437" w:type="dxa"/>
          </w:tcPr>
          <w:p w14:paraId="34C7AFE9">
            <w:r>
              <w:t>Applicant Profiling (Steps 1–5) - Additional validation test 5</w:t>
            </w:r>
          </w:p>
        </w:tc>
        <w:tc>
          <w:tcPr>
            <w:tcW w:w="1437" w:type="dxa"/>
          </w:tcPr>
          <w:p w14:paraId="563B699E">
            <w:r>
              <w:t>Applicant Profiling (Steps 1–5) module accessible</w:t>
            </w:r>
          </w:p>
        </w:tc>
        <w:tc>
          <w:tcPr>
            <w:tcW w:w="1807" w:type="dxa"/>
          </w:tcPr>
          <w:p w14:paraId="257D6D48">
            <w:r>
              <w:t>Perform scenario 5 test in applicant profiling (steps 1–5)</w:t>
            </w:r>
          </w:p>
        </w:tc>
        <w:tc>
          <w:tcPr>
            <w:tcW w:w="2328" w:type="dxa"/>
          </w:tcPr>
          <w:p w14:paraId="7D345524">
            <w:r>
              <w:t>Relevant form input data</w:t>
            </w:r>
          </w:p>
        </w:tc>
        <w:tc>
          <w:tcPr>
            <w:tcW w:w="2327" w:type="dxa"/>
          </w:tcPr>
          <w:p w14:paraId="5E437A3B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EB0F523"/>
        </w:tc>
        <w:tc>
          <w:tcPr>
            <w:tcW w:w="991" w:type="dxa"/>
          </w:tcPr>
          <w:p w14:paraId="2321EDB0"/>
        </w:tc>
      </w:tr>
      <w:tr w14:paraId="6EC4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ECC5323">
            <w:r>
              <w:t>TC-076</w:t>
            </w:r>
          </w:p>
        </w:tc>
        <w:tc>
          <w:tcPr>
            <w:tcW w:w="1437" w:type="dxa"/>
          </w:tcPr>
          <w:p w14:paraId="50502EB4">
            <w:r>
              <w:t>Document Upload - Additional validation test 1</w:t>
            </w:r>
          </w:p>
        </w:tc>
        <w:tc>
          <w:tcPr>
            <w:tcW w:w="1437" w:type="dxa"/>
          </w:tcPr>
          <w:p w14:paraId="1D707E5F">
            <w:r>
              <w:t>Document Upload module accessible</w:t>
            </w:r>
          </w:p>
        </w:tc>
        <w:tc>
          <w:tcPr>
            <w:tcW w:w="1807" w:type="dxa"/>
          </w:tcPr>
          <w:p w14:paraId="3D681EBC">
            <w:r>
              <w:t>Perform scenario 1 test in document upload</w:t>
            </w:r>
          </w:p>
        </w:tc>
        <w:tc>
          <w:tcPr>
            <w:tcW w:w="2328" w:type="dxa"/>
          </w:tcPr>
          <w:p w14:paraId="3A67703A">
            <w:r>
              <w:t>Relevant form input data</w:t>
            </w:r>
          </w:p>
        </w:tc>
        <w:tc>
          <w:tcPr>
            <w:tcW w:w="2327" w:type="dxa"/>
          </w:tcPr>
          <w:p w14:paraId="2E9D3225">
            <w:r>
              <w:t>System functions correctly without unexpected behavior</w:t>
            </w:r>
          </w:p>
        </w:tc>
        <w:tc>
          <w:tcPr>
            <w:tcW w:w="2018" w:type="dxa"/>
          </w:tcPr>
          <w:p w14:paraId="6D027029"/>
        </w:tc>
        <w:tc>
          <w:tcPr>
            <w:tcW w:w="991" w:type="dxa"/>
          </w:tcPr>
          <w:p w14:paraId="1982752D"/>
        </w:tc>
      </w:tr>
      <w:tr w14:paraId="20488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BC8271E">
            <w:r>
              <w:t>TC-077</w:t>
            </w:r>
          </w:p>
        </w:tc>
        <w:tc>
          <w:tcPr>
            <w:tcW w:w="1437" w:type="dxa"/>
          </w:tcPr>
          <w:p w14:paraId="14262A01">
            <w:r>
              <w:t>Document Upload - Additional validation test 2</w:t>
            </w:r>
          </w:p>
        </w:tc>
        <w:tc>
          <w:tcPr>
            <w:tcW w:w="1437" w:type="dxa"/>
          </w:tcPr>
          <w:p w14:paraId="651DF212">
            <w:r>
              <w:t>Document Upload module accessible</w:t>
            </w:r>
          </w:p>
        </w:tc>
        <w:tc>
          <w:tcPr>
            <w:tcW w:w="1807" w:type="dxa"/>
          </w:tcPr>
          <w:p w14:paraId="40A01678">
            <w:r>
              <w:t>Perform scenario 2 test in document upload</w:t>
            </w:r>
          </w:p>
        </w:tc>
        <w:tc>
          <w:tcPr>
            <w:tcW w:w="2328" w:type="dxa"/>
          </w:tcPr>
          <w:p w14:paraId="482C7203">
            <w:r>
              <w:t>Relevant form input data</w:t>
            </w:r>
          </w:p>
        </w:tc>
        <w:tc>
          <w:tcPr>
            <w:tcW w:w="2327" w:type="dxa"/>
          </w:tcPr>
          <w:p w14:paraId="794FF2D4">
            <w:r>
              <w:t>System functions correctly without unexpected behavior</w:t>
            </w:r>
          </w:p>
        </w:tc>
        <w:tc>
          <w:tcPr>
            <w:tcW w:w="2018" w:type="dxa"/>
          </w:tcPr>
          <w:p w14:paraId="729EC56B"/>
        </w:tc>
        <w:tc>
          <w:tcPr>
            <w:tcW w:w="991" w:type="dxa"/>
          </w:tcPr>
          <w:p w14:paraId="143E59B5"/>
        </w:tc>
      </w:tr>
      <w:tr w14:paraId="43CB6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ADE5CCB">
            <w:r>
              <w:t>TC-078</w:t>
            </w:r>
          </w:p>
        </w:tc>
        <w:tc>
          <w:tcPr>
            <w:tcW w:w="1437" w:type="dxa"/>
          </w:tcPr>
          <w:p w14:paraId="7D8585A2">
            <w:r>
              <w:t>Document Upload - Additional validation test 3</w:t>
            </w:r>
          </w:p>
        </w:tc>
        <w:tc>
          <w:tcPr>
            <w:tcW w:w="1437" w:type="dxa"/>
          </w:tcPr>
          <w:p w14:paraId="4C865698">
            <w:r>
              <w:t>Document Upload module accessible</w:t>
            </w:r>
          </w:p>
        </w:tc>
        <w:tc>
          <w:tcPr>
            <w:tcW w:w="1807" w:type="dxa"/>
          </w:tcPr>
          <w:p w14:paraId="6BE6E34C">
            <w:r>
              <w:t>Perform scenario 3 test in document upload</w:t>
            </w:r>
          </w:p>
        </w:tc>
        <w:tc>
          <w:tcPr>
            <w:tcW w:w="2328" w:type="dxa"/>
          </w:tcPr>
          <w:p w14:paraId="095C2A27">
            <w:r>
              <w:t>Relevant form input data</w:t>
            </w:r>
          </w:p>
        </w:tc>
        <w:tc>
          <w:tcPr>
            <w:tcW w:w="2327" w:type="dxa"/>
          </w:tcPr>
          <w:p w14:paraId="5E56E98B">
            <w:r>
              <w:t>System functions correctly without unexpected behavior</w:t>
            </w:r>
          </w:p>
        </w:tc>
        <w:tc>
          <w:tcPr>
            <w:tcW w:w="2018" w:type="dxa"/>
          </w:tcPr>
          <w:p w14:paraId="614EEC37"/>
        </w:tc>
        <w:tc>
          <w:tcPr>
            <w:tcW w:w="991" w:type="dxa"/>
          </w:tcPr>
          <w:p w14:paraId="672A79B6"/>
        </w:tc>
      </w:tr>
      <w:tr w14:paraId="5C729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E50C28F">
            <w:r>
              <w:t>TC-079</w:t>
            </w:r>
          </w:p>
        </w:tc>
        <w:tc>
          <w:tcPr>
            <w:tcW w:w="1437" w:type="dxa"/>
          </w:tcPr>
          <w:p w14:paraId="03C5821B">
            <w:r>
              <w:t>Document Upload - Additional validation test 4</w:t>
            </w:r>
          </w:p>
        </w:tc>
        <w:tc>
          <w:tcPr>
            <w:tcW w:w="1437" w:type="dxa"/>
          </w:tcPr>
          <w:p w14:paraId="79BA44DB">
            <w:r>
              <w:t>Document Upload module accessible</w:t>
            </w:r>
          </w:p>
        </w:tc>
        <w:tc>
          <w:tcPr>
            <w:tcW w:w="1807" w:type="dxa"/>
          </w:tcPr>
          <w:p w14:paraId="42751116">
            <w:r>
              <w:t>Perform scenario 4 test in document upload</w:t>
            </w:r>
          </w:p>
        </w:tc>
        <w:tc>
          <w:tcPr>
            <w:tcW w:w="2328" w:type="dxa"/>
          </w:tcPr>
          <w:p w14:paraId="0AD4583A">
            <w:r>
              <w:t>Relevant form input data</w:t>
            </w:r>
          </w:p>
        </w:tc>
        <w:tc>
          <w:tcPr>
            <w:tcW w:w="2327" w:type="dxa"/>
          </w:tcPr>
          <w:p w14:paraId="7D7276C5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E33E947"/>
        </w:tc>
        <w:tc>
          <w:tcPr>
            <w:tcW w:w="991" w:type="dxa"/>
          </w:tcPr>
          <w:p w14:paraId="7D36132E"/>
        </w:tc>
      </w:tr>
      <w:tr w14:paraId="48BCA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D3F2B2F">
            <w:r>
              <w:t>TC-080</w:t>
            </w:r>
          </w:p>
        </w:tc>
        <w:tc>
          <w:tcPr>
            <w:tcW w:w="1437" w:type="dxa"/>
          </w:tcPr>
          <w:p w14:paraId="7D79B65B">
            <w:r>
              <w:t>Document Upload - Additional validation test 5</w:t>
            </w:r>
          </w:p>
        </w:tc>
        <w:tc>
          <w:tcPr>
            <w:tcW w:w="1437" w:type="dxa"/>
          </w:tcPr>
          <w:p w14:paraId="38BD10C5">
            <w:r>
              <w:t>Document Upload module accessible</w:t>
            </w:r>
          </w:p>
        </w:tc>
        <w:tc>
          <w:tcPr>
            <w:tcW w:w="1807" w:type="dxa"/>
          </w:tcPr>
          <w:p w14:paraId="4660C4C1">
            <w:r>
              <w:t>Perform scenario 5 test in document upload</w:t>
            </w:r>
          </w:p>
        </w:tc>
        <w:tc>
          <w:tcPr>
            <w:tcW w:w="2328" w:type="dxa"/>
          </w:tcPr>
          <w:p w14:paraId="7045512B">
            <w:r>
              <w:t>Relevant form input data</w:t>
            </w:r>
          </w:p>
        </w:tc>
        <w:tc>
          <w:tcPr>
            <w:tcW w:w="2327" w:type="dxa"/>
          </w:tcPr>
          <w:p w14:paraId="7A0899D8">
            <w:r>
              <w:t>System functions correctly without unexpected behavior</w:t>
            </w:r>
          </w:p>
        </w:tc>
        <w:tc>
          <w:tcPr>
            <w:tcW w:w="2018" w:type="dxa"/>
          </w:tcPr>
          <w:p w14:paraId="31D267AB"/>
        </w:tc>
        <w:tc>
          <w:tcPr>
            <w:tcW w:w="991" w:type="dxa"/>
          </w:tcPr>
          <w:p w14:paraId="2984B791"/>
        </w:tc>
      </w:tr>
      <w:tr w14:paraId="591EC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E34BD3A">
            <w:r>
              <w:t>TC-081</w:t>
            </w:r>
          </w:p>
        </w:tc>
        <w:tc>
          <w:tcPr>
            <w:tcW w:w="1437" w:type="dxa"/>
          </w:tcPr>
          <w:p w14:paraId="0335AF4B">
            <w:r>
              <w:t>Exam Management - Additional validation test 1</w:t>
            </w:r>
          </w:p>
        </w:tc>
        <w:tc>
          <w:tcPr>
            <w:tcW w:w="1437" w:type="dxa"/>
          </w:tcPr>
          <w:p w14:paraId="7C078883">
            <w:r>
              <w:t>Exam Management module accessible</w:t>
            </w:r>
          </w:p>
        </w:tc>
        <w:tc>
          <w:tcPr>
            <w:tcW w:w="1807" w:type="dxa"/>
          </w:tcPr>
          <w:p w14:paraId="57A082BB">
            <w:r>
              <w:t>Perform scenario 1 test in exam management</w:t>
            </w:r>
          </w:p>
        </w:tc>
        <w:tc>
          <w:tcPr>
            <w:tcW w:w="2328" w:type="dxa"/>
          </w:tcPr>
          <w:p w14:paraId="052DEBE9">
            <w:r>
              <w:t>Relevant form input data</w:t>
            </w:r>
          </w:p>
        </w:tc>
        <w:tc>
          <w:tcPr>
            <w:tcW w:w="2327" w:type="dxa"/>
          </w:tcPr>
          <w:p w14:paraId="1ABC6D60">
            <w:r>
              <w:t>System functions correctly without unexpected behavior</w:t>
            </w:r>
          </w:p>
        </w:tc>
        <w:tc>
          <w:tcPr>
            <w:tcW w:w="2018" w:type="dxa"/>
          </w:tcPr>
          <w:p w14:paraId="74102A13"/>
        </w:tc>
        <w:tc>
          <w:tcPr>
            <w:tcW w:w="991" w:type="dxa"/>
          </w:tcPr>
          <w:p w14:paraId="577352F6"/>
        </w:tc>
      </w:tr>
      <w:tr w14:paraId="70399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41EDCB5">
            <w:r>
              <w:t>TC-082</w:t>
            </w:r>
          </w:p>
        </w:tc>
        <w:tc>
          <w:tcPr>
            <w:tcW w:w="1437" w:type="dxa"/>
          </w:tcPr>
          <w:p w14:paraId="2FE3C036">
            <w:r>
              <w:t>Exam Management - Additional validation test 2</w:t>
            </w:r>
          </w:p>
        </w:tc>
        <w:tc>
          <w:tcPr>
            <w:tcW w:w="1437" w:type="dxa"/>
          </w:tcPr>
          <w:p w14:paraId="4953FE3F">
            <w:r>
              <w:t>Exam Management module accessible</w:t>
            </w:r>
          </w:p>
        </w:tc>
        <w:tc>
          <w:tcPr>
            <w:tcW w:w="1807" w:type="dxa"/>
          </w:tcPr>
          <w:p w14:paraId="560AAAAA">
            <w:r>
              <w:t>Perform scenario 2 test in exam management</w:t>
            </w:r>
          </w:p>
        </w:tc>
        <w:tc>
          <w:tcPr>
            <w:tcW w:w="2328" w:type="dxa"/>
          </w:tcPr>
          <w:p w14:paraId="0ED18D68">
            <w:r>
              <w:t>Relevant form input data</w:t>
            </w:r>
          </w:p>
        </w:tc>
        <w:tc>
          <w:tcPr>
            <w:tcW w:w="2327" w:type="dxa"/>
          </w:tcPr>
          <w:p w14:paraId="21BCE460">
            <w:r>
              <w:t>System functions correctly without unexpected behavior</w:t>
            </w:r>
          </w:p>
        </w:tc>
        <w:tc>
          <w:tcPr>
            <w:tcW w:w="2018" w:type="dxa"/>
          </w:tcPr>
          <w:p w14:paraId="3F50BD90"/>
        </w:tc>
        <w:tc>
          <w:tcPr>
            <w:tcW w:w="991" w:type="dxa"/>
          </w:tcPr>
          <w:p w14:paraId="0D9E5B6A"/>
        </w:tc>
      </w:tr>
      <w:tr w14:paraId="59CB7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6639F0A">
            <w:r>
              <w:t>TC-083</w:t>
            </w:r>
          </w:p>
        </w:tc>
        <w:tc>
          <w:tcPr>
            <w:tcW w:w="1437" w:type="dxa"/>
          </w:tcPr>
          <w:p w14:paraId="6A14C124">
            <w:r>
              <w:t>Exam Management - Additional validation test 3</w:t>
            </w:r>
          </w:p>
        </w:tc>
        <w:tc>
          <w:tcPr>
            <w:tcW w:w="1437" w:type="dxa"/>
          </w:tcPr>
          <w:p w14:paraId="2978F9AA">
            <w:r>
              <w:t>Exam Management module accessible</w:t>
            </w:r>
          </w:p>
        </w:tc>
        <w:tc>
          <w:tcPr>
            <w:tcW w:w="1807" w:type="dxa"/>
          </w:tcPr>
          <w:p w14:paraId="62A9D147">
            <w:r>
              <w:t>Perform scenario 3 test in exam management</w:t>
            </w:r>
          </w:p>
        </w:tc>
        <w:tc>
          <w:tcPr>
            <w:tcW w:w="2328" w:type="dxa"/>
          </w:tcPr>
          <w:p w14:paraId="4F82D38A">
            <w:r>
              <w:t>Relevant form input data</w:t>
            </w:r>
          </w:p>
        </w:tc>
        <w:tc>
          <w:tcPr>
            <w:tcW w:w="2327" w:type="dxa"/>
          </w:tcPr>
          <w:p w14:paraId="25A5FCDF">
            <w:r>
              <w:t>System functions correctly without unexpected behavior</w:t>
            </w:r>
          </w:p>
        </w:tc>
        <w:tc>
          <w:tcPr>
            <w:tcW w:w="2018" w:type="dxa"/>
          </w:tcPr>
          <w:p w14:paraId="7E7FBF65"/>
        </w:tc>
        <w:tc>
          <w:tcPr>
            <w:tcW w:w="991" w:type="dxa"/>
          </w:tcPr>
          <w:p w14:paraId="149F1929"/>
        </w:tc>
      </w:tr>
      <w:tr w14:paraId="20E72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293E575">
            <w:r>
              <w:t>TC-084</w:t>
            </w:r>
          </w:p>
        </w:tc>
        <w:tc>
          <w:tcPr>
            <w:tcW w:w="1437" w:type="dxa"/>
          </w:tcPr>
          <w:p w14:paraId="7F95BC38">
            <w:r>
              <w:t>Exam Management - Additional validation test 4</w:t>
            </w:r>
          </w:p>
        </w:tc>
        <w:tc>
          <w:tcPr>
            <w:tcW w:w="1437" w:type="dxa"/>
          </w:tcPr>
          <w:p w14:paraId="0297ABF6">
            <w:r>
              <w:t>Exam Management module accessible</w:t>
            </w:r>
          </w:p>
        </w:tc>
        <w:tc>
          <w:tcPr>
            <w:tcW w:w="1807" w:type="dxa"/>
          </w:tcPr>
          <w:p w14:paraId="0C0EEBE4">
            <w:r>
              <w:t>Perform scenario 4 test in exam management</w:t>
            </w:r>
          </w:p>
        </w:tc>
        <w:tc>
          <w:tcPr>
            <w:tcW w:w="2328" w:type="dxa"/>
          </w:tcPr>
          <w:p w14:paraId="30B9FBC3">
            <w:r>
              <w:t>Relevant form input data</w:t>
            </w:r>
          </w:p>
        </w:tc>
        <w:tc>
          <w:tcPr>
            <w:tcW w:w="2327" w:type="dxa"/>
          </w:tcPr>
          <w:p w14:paraId="062F6929">
            <w:r>
              <w:t>System functions correctly without unexpected behavior</w:t>
            </w:r>
          </w:p>
        </w:tc>
        <w:tc>
          <w:tcPr>
            <w:tcW w:w="2018" w:type="dxa"/>
          </w:tcPr>
          <w:p w14:paraId="3126C0BB"/>
        </w:tc>
        <w:tc>
          <w:tcPr>
            <w:tcW w:w="991" w:type="dxa"/>
          </w:tcPr>
          <w:p w14:paraId="5A57BD35"/>
        </w:tc>
      </w:tr>
      <w:tr w14:paraId="13172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7C3C973">
            <w:r>
              <w:t>TC-085</w:t>
            </w:r>
          </w:p>
        </w:tc>
        <w:tc>
          <w:tcPr>
            <w:tcW w:w="1437" w:type="dxa"/>
          </w:tcPr>
          <w:p w14:paraId="460B45F4">
            <w:r>
              <w:t>Exam Management - Additional validation test 5</w:t>
            </w:r>
          </w:p>
        </w:tc>
        <w:tc>
          <w:tcPr>
            <w:tcW w:w="1437" w:type="dxa"/>
          </w:tcPr>
          <w:p w14:paraId="02893922">
            <w:r>
              <w:t>Exam Management module accessible</w:t>
            </w:r>
          </w:p>
        </w:tc>
        <w:tc>
          <w:tcPr>
            <w:tcW w:w="1807" w:type="dxa"/>
          </w:tcPr>
          <w:p w14:paraId="0B8028F3">
            <w:r>
              <w:t>Perform scenario 5 test in exam management</w:t>
            </w:r>
          </w:p>
        </w:tc>
        <w:tc>
          <w:tcPr>
            <w:tcW w:w="2328" w:type="dxa"/>
          </w:tcPr>
          <w:p w14:paraId="666CF466">
            <w:r>
              <w:t>Relevant form input data</w:t>
            </w:r>
          </w:p>
        </w:tc>
        <w:tc>
          <w:tcPr>
            <w:tcW w:w="2327" w:type="dxa"/>
          </w:tcPr>
          <w:p w14:paraId="4B11E31F">
            <w:r>
              <w:t>System functions correctly without unexpected behavior</w:t>
            </w:r>
          </w:p>
        </w:tc>
        <w:tc>
          <w:tcPr>
            <w:tcW w:w="2018" w:type="dxa"/>
          </w:tcPr>
          <w:p w14:paraId="362F1FAB"/>
        </w:tc>
        <w:tc>
          <w:tcPr>
            <w:tcW w:w="991" w:type="dxa"/>
          </w:tcPr>
          <w:p w14:paraId="1CAC34F1"/>
        </w:tc>
      </w:tr>
      <w:tr w14:paraId="0F742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2993F2C">
            <w:r>
              <w:t>TC-086</w:t>
            </w:r>
          </w:p>
        </w:tc>
        <w:tc>
          <w:tcPr>
            <w:tcW w:w="1437" w:type="dxa"/>
          </w:tcPr>
          <w:p w14:paraId="04084A74">
            <w:r>
              <w:t>Entrance Exam - Additional validation test 1</w:t>
            </w:r>
          </w:p>
        </w:tc>
        <w:tc>
          <w:tcPr>
            <w:tcW w:w="1437" w:type="dxa"/>
          </w:tcPr>
          <w:p w14:paraId="31B3B47A">
            <w:r>
              <w:t>Entrance Exam module accessible</w:t>
            </w:r>
          </w:p>
        </w:tc>
        <w:tc>
          <w:tcPr>
            <w:tcW w:w="1807" w:type="dxa"/>
          </w:tcPr>
          <w:p w14:paraId="706A52E0">
            <w:r>
              <w:t>Perform scenario 1 test in entrance exam</w:t>
            </w:r>
          </w:p>
        </w:tc>
        <w:tc>
          <w:tcPr>
            <w:tcW w:w="2328" w:type="dxa"/>
          </w:tcPr>
          <w:p w14:paraId="3AAF32A2">
            <w:r>
              <w:t>Relevant form input data</w:t>
            </w:r>
          </w:p>
        </w:tc>
        <w:tc>
          <w:tcPr>
            <w:tcW w:w="2327" w:type="dxa"/>
          </w:tcPr>
          <w:p w14:paraId="4A1BF161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72BD9BF"/>
        </w:tc>
        <w:tc>
          <w:tcPr>
            <w:tcW w:w="991" w:type="dxa"/>
          </w:tcPr>
          <w:p w14:paraId="46789C8A"/>
        </w:tc>
      </w:tr>
      <w:tr w14:paraId="04806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46DB715">
            <w:r>
              <w:t>TC-087</w:t>
            </w:r>
          </w:p>
        </w:tc>
        <w:tc>
          <w:tcPr>
            <w:tcW w:w="1437" w:type="dxa"/>
          </w:tcPr>
          <w:p w14:paraId="3D8C2491">
            <w:r>
              <w:t>Entrance Exam - Additional validation test 2</w:t>
            </w:r>
          </w:p>
        </w:tc>
        <w:tc>
          <w:tcPr>
            <w:tcW w:w="1437" w:type="dxa"/>
          </w:tcPr>
          <w:p w14:paraId="561A1DE9">
            <w:r>
              <w:t>Entrance Exam module accessible</w:t>
            </w:r>
          </w:p>
        </w:tc>
        <w:tc>
          <w:tcPr>
            <w:tcW w:w="1807" w:type="dxa"/>
          </w:tcPr>
          <w:p w14:paraId="6B51E004">
            <w:r>
              <w:t>Perform scenario 2 test in entrance exam</w:t>
            </w:r>
          </w:p>
        </w:tc>
        <w:tc>
          <w:tcPr>
            <w:tcW w:w="2328" w:type="dxa"/>
          </w:tcPr>
          <w:p w14:paraId="17208631">
            <w:r>
              <w:t>Relevant form input data</w:t>
            </w:r>
          </w:p>
        </w:tc>
        <w:tc>
          <w:tcPr>
            <w:tcW w:w="2327" w:type="dxa"/>
          </w:tcPr>
          <w:p w14:paraId="6AEF3D9B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8F709B2"/>
        </w:tc>
        <w:tc>
          <w:tcPr>
            <w:tcW w:w="991" w:type="dxa"/>
          </w:tcPr>
          <w:p w14:paraId="268A614F"/>
        </w:tc>
      </w:tr>
      <w:tr w14:paraId="61045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270D93F6">
            <w:r>
              <w:t>TC-088</w:t>
            </w:r>
          </w:p>
        </w:tc>
        <w:tc>
          <w:tcPr>
            <w:tcW w:w="1437" w:type="dxa"/>
          </w:tcPr>
          <w:p w14:paraId="1BC25FB2">
            <w:r>
              <w:t>Entrance Exam - Additional validation test 3</w:t>
            </w:r>
          </w:p>
        </w:tc>
        <w:tc>
          <w:tcPr>
            <w:tcW w:w="1437" w:type="dxa"/>
          </w:tcPr>
          <w:p w14:paraId="69C92E44">
            <w:r>
              <w:t>Entrance Exam module accessible</w:t>
            </w:r>
          </w:p>
        </w:tc>
        <w:tc>
          <w:tcPr>
            <w:tcW w:w="1807" w:type="dxa"/>
          </w:tcPr>
          <w:p w14:paraId="41E6F7B0">
            <w:r>
              <w:t>Perform scenario 3 test in entrance exam</w:t>
            </w:r>
          </w:p>
        </w:tc>
        <w:tc>
          <w:tcPr>
            <w:tcW w:w="2328" w:type="dxa"/>
          </w:tcPr>
          <w:p w14:paraId="2CA9099D">
            <w:r>
              <w:t>Relevant form input data</w:t>
            </w:r>
          </w:p>
        </w:tc>
        <w:tc>
          <w:tcPr>
            <w:tcW w:w="2327" w:type="dxa"/>
          </w:tcPr>
          <w:p w14:paraId="100631EA">
            <w:r>
              <w:t>System functions correctly without unexpected behavior</w:t>
            </w:r>
          </w:p>
        </w:tc>
        <w:tc>
          <w:tcPr>
            <w:tcW w:w="2018" w:type="dxa"/>
          </w:tcPr>
          <w:p w14:paraId="676A61F8"/>
        </w:tc>
        <w:tc>
          <w:tcPr>
            <w:tcW w:w="991" w:type="dxa"/>
          </w:tcPr>
          <w:p w14:paraId="5AE8C2C1"/>
        </w:tc>
      </w:tr>
      <w:tr w14:paraId="00C41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61CF26BF">
            <w:r>
              <w:t>TC-089</w:t>
            </w:r>
          </w:p>
        </w:tc>
        <w:tc>
          <w:tcPr>
            <w:tcW w:w="1437" w:type="dxa"/>
          </w:tcPr>
          <w:p w14:paraId="17A96AB3">
            <w:r>
              <w:t>Entrance Exam - Additional validation test 4</w:t>
            </w:r>
          </w:p>
        </w:tc>
        <w:tc>
          <w:tcPr>
            <w:tcW w:w="1437" w:type="dxa"/>
          </w:tcPr>
          <w:p w14:paraId="52E1DB15">
            <w:r>
              <w:t>Entrance Exam module accessible</w:t>
            </w:r>
          </w:p>
        </w:tc>
        <w:tc>
          <w:tcPr>
            <w:tcW w:w="1807" w:type="dxa"/>
          </w:tcPr>
          <w:p w14:paraId="728EE547">
            <w:r>
              <w:t>Perform scenario 4 test in entrance exam</w:t>
            </w:r>
          </w:p>
        </w:tc>
        <w:tc>
          <w:tcPr>
            <w:tcW w:w="2328" w:type="dxa"/>
          </w:tcPr>
          <w:p w14:paraId="594A687A">
            <w:r>
              <w:t>Relevant form input data</w:t>
            </w:r>
          </w:p>
        </w:tc>
        <w:tc>
          <w:tcPr>
            <w:tcW w:w="2327" w:type="dxa"/>
          </w:tcPr>
          <w:p w14:paraId="52C9A077">
            <w:r>
              <w:t>System functions correctly without unexpected behavior</w:t>
            </w:r>
          </w:p>
        </w:tc>
        <w:tc>
          <w:tcPr>
            <w:tcW w:w="2018" w:type="dxa"/>
          </w:tcPr>
          <w:p w14:paraId="27D43C68"/>
        </w:tc>
        <w:tc>
          <w:tcPr>
            <w:tcW w:w="991" w:type="dxa"/>
          </w:tcPr>
          <w:p w14:paraId="019D7D8E"/>
        </w:tc>
      </w:tr>
      <w:tr w14:paraId="3F913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BAB6B3E">
            <w:r>
              <w:t>TC-090</w:t>
            </w:r>
          </w:p>
        </w:tc>
        <w:tc>
          <w:tcPr>
            <w:tcW w:w="1437" w:type="dxa"/>
          </w:tcPr>
          <w:p w14:paraId="5FB93F95">
            <w:r>
              <w:t>Entrance Exam - Additional validation test 5</w:t>
            </w:r>
          </w:p>
        </w:tc>
        <w:tc>
          <w:tcPr>
            <w:tcW w:w="1437" w:type="dxa"/>
          </w:tcPr>
          <w:p w14:paraId="74E81DFF">
            <w:r>
              <w:t>Entrance Exam module accessible</w:t>
            </w:r>
          </w:p>
        </w:tc>
        <w:tc>
          <w:tcPr>
            <w:tcW w:w="1807" w:type="dxa"/>
          </w:tcPr>
          <w:p w14:paraId="23CCD230">
            <w:r>
              <w:t>Perform scenario 5 test in entrance exam</w:t>
            </w:r>
          </w:p>
        </w:tc>
        <w:tc>
          <w:tcPr>
            <w:tcW w:w="2328" w:type="dxa"/>
          </w:tcPr>
          <w:p w14:paraId="4949A478">
            <w:r>
              <w:t>Relevant form input data</w:t>
            </w:r>
          </w:p>
        </w:tc>
        <w:tc>
          <w:tcPr>
            <w:tcW w:w="2327" w:type="dxa"/>
          </w:tcPr>
          <w:p w14:paraId="0B4A84C2">
            <w:r>
              <w:t>System functions correctly without unexpected behavior</w:t>
            </w:r>
          </w:p>
        </w:tc>
        <w:tc>
          <w:tcPr>
            <w:tcW w:w="2018" w:type="dxa"/>
          </w:tcPr>
          <w:p w14:paraId="7D38B5CA"/>
        </w:tc>
        <w:tc>
          <w:tcPr>
            <w:tcW w:w="991" w:type="dxa"/>
          </w:tcPr>
          <w:p w14:paraId="0472995A"/>
        </w:tc>
      </w:tr>
      <w:tr w14:paraId="4E03B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636B1AC">
            <w:r>
              <w:t>TC-091</w:t>
            </w:r>
          </w:p>
        </w:tc>
        <w:tc>
          <w:tcPr>
            <w:tcW w:w="1437" w:type="dxa"/>
          </w:tcPr>
          <w:p w14:paraId="4DF85AB5">
            <w:r>
              <w:t>Interviewer Management - Additional validation test 1</w:t>
            </w:r>
          </w:p>
        </w:tc>
        <w:tc>
          <w:tcPr>
            <w:tcW w:w="1437" w:type="dxa"/>
          </w:tcPr>
          <w:p w14:paraId="269E52A2">
            <w:r>
              <w:t>Interviewer Management module accessible</w:t>
            </w:r>
          </w:p>
        </w:tc>
        <w:tc>
          <w:tcPr>
            <w:tcW w:w="1807" w:type="dxa"/>
          </w:tcPr>
          <w:p w14:paraId="3CAE9C58">
            <w:r>
              <w:t>Perform scenario 1 test in interviewer management</w:t>
            </w:r>
          </w:p>
        </w:tc>
        <w:tc>
          <w:tcPr>
            <w:tcW w:w="2328" w:type="dxa"/>
          </w:tcPr>
          <w:p w14:paraId="17A879C3">
            <w:r>
              <w:t>Relevant form input data</w:t>
            </w:r>
          </w:p>
        </w:tc>
        <w:tc>
          <w:tcPr>
            <w:tcW w:w="2327" w:type="dxa"/>
          </w:tcPr>
          <w:p w14:paraId="3591CCCE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DCF627E"/>
        </w:tc>
        <w:tc>
          <w:tcPr>
            <w:tcW w:w="991" w:type="dxa"/>
          </w:tcPr>
          <w:p w14:paraId="30ED3845"/>
        </w:tc>
      </w:tr>
      <w:tr w14:paraId="598AB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0CA470EB">
            <w:r>
              <w:t>TC-092</w:t>
            </w:r>
          </w:p>
        </w:tc>
        <w:tc>
          <w:tcPr>
            <w:tcW w:w="1437" w:type="dxa"/>
          </w:tcPr>
          <w:p w14:paraId="2E4BDC5E">
            <w:r>
              <w:t>Interviewer Management - Additional validation test 2</w:t>
            </w:r>
          </w:p>
        </w:tc>
        <w:tc>
          <w:tcPr>
            <w:tcW w:w="1437" w:type="dxa"/>
          </w:tcPr>
          <w:p w14:paraId="09EBD5B1">
            <w:r>
              <w:t>Interviewer Management module accessible</w:t>
            </w:r>
          </w:p>
        </w:tc>
        <w:tc>
          <w:tcPr>
            <w:tcW w:w="1807" w:type="dxa"/>
          </w:tcPr>
          <w:p w14:paraId="09F71631">
            <w:r>
              <w:t>Perform scenario 2 test in interviewer management</w:t>
            </w:r>
          </w:p>
        </w:tc>
        <w:tc>
          <w:tcPr>
            <w:tcW w:w="2328" w:type="dxa"/>
          </w:tcPr>
          <w:p w14:paraId="15CD01A3">
            <w:r>
              <w:t>Relevant form input data</w:t>
            </w:r>
          </w:p>
        </w:tc>
        <w:tc>
          <w:tcPr>
            <w:tcW w:w="2327" w:type="dxa"/>
          </w:tcPr>
          <w:p w14:paraId="0097A43F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05D1212"/>
        </w:tc>
        <w:tc>
          <w:tcPr>
            <w:tcW w:w="991" w:type="dxa"/>
          </w:tcPr>
          <w:p w14:paraId="257D3809"/>
        </w:tc>
      </w:tr>
      <w:tr w14:paraId="799FD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BED7E95">
            <w:r>
              <w:t>TC-093</w:t>
            </w:r>
          </w:p>
        </w:tc>
        <w:tc>
          <w:tcPr>
            <w:tcW w:w="1437" w:type="dxa"/>
          </w:tcPr>
          <w:p w14:paraId="39C665EE">
            <w:r>
              <w:t>Interviewer Management - Additional validation test 3</w:t>
            </w:r>
          </w:p>
        </w:tc>
        <w:tc>
          <w:tcPr>
            <w:tcW w:w="1437" w:type="dxa"/>
          </w:tcPr>
          <w:p w14:paraId="4C648AF1">
            <w:r>
              <w:t>Interviewer Management module accessible</w:t>
            </w:r>
          </w:p>
        </w:tc>
        <w:tc>
          <w:tcPr>
            <w:tcW w:w="1807" w:type="dxa"/>
          </w:tcPr>
          <w:p w14:paraId="21AF7C79">
            <w:r>
              <w:t>Perform scenario 3 test in interviewer management</w:t>
            </w:r>
          </w:p>
        </w:tc>
        <w:tc>
          <w:tcPr>
            <w:tcW w:w="2328" w:type="dxa"/>
          </w:tcPr>
          <w:p w14:paraId="738045EA">
            <w:r>
              <w:t>Relevant form input data</w:t>
            </w:r>
          </w:p>
        </w:tc>
        <w:tc>
          <w:tcPr>
            <w:tcW w:w="2327" w:type="dxa"/>
          </w:tcPr>
          <w:p w14:paraId="4502D46C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F0E7BDC"/>
        </w:tc>
        <w:tc>
          <w:tcPr>
            <w:tcW w:w="991" w:type="dxa"/>
          </w:tcPr>
          <w:p w14:paraId="354F7D0F"/>
        </w:tc>
      </w:tr>
      <w:tr w14:paraId="5C298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26E61C0">
            <w:r>
              <w:t>TC-094</w:t>
            </w:r>
          </w:p>
        </w:tc>
        <w:tc>
          <w:tcPr>
            <w:tcW w:w="1437" w:type="dxa"/>
          </w:tcPr>
          <w:p w14:paraId="0B333503">
            <w:r>
              <w:t>Interviewer Management - Additional validation test 4</w:t>
            </w:r>
          </w:p>
        </w:tc>
        <w:tc>
          <w:tcPr>
            <w:tcW w:w="1437" w:type="dxa"/>
          </w:tcPr>
          <w:p w14:paraId="08A4A285">
            <w:r>
              <w:t>Interviewer Management module accessible</w:t>
            </w:r>
          </w:p>
        </w:tc>
        <w:tc>
          <w:tcPr>
            <w:tcW w:w="1807" w:type="dxa"/>
          </w:tcPr>
          <w:p w14:paraId="234CE595">
            <w:r>
              <w:t>Perform scenario 4 test in interviewer management</w:t>
            </w:r>
          </w:p>
        </w:tc>
        <w:tc>
          <w:tcPr>
            <w:tcW w:w="2328" w:type="dxa"/>
          </w:tcPr>
          <w:p w14:paraId="25F22321">
            <w:r>
              <w:t>Relevant form input data</w:t>
            </w:r>
          </w:p>
        </w:tc>
        <w:tc>
          <w:tcPr>
            <w:tcW w:w="2327" w:type="dxa"/>
          </w:tcPr>
          <w:p w14:paraId="41A89988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28D4F45"/>
        </w:tc>
        <w:tc>
          <w:tcPr>
            <w:tcW w:w="991" w:type="dxa"/>
          </w:tcPr>
          <w:p w14:paraId="061EC1F0"/>
        </w:tc>
      </w:tr>
      <w:tr w14:paraId="063B3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81A1148">
            <w:r>
              <w:t>TC-095</w:t>
            </w:r>
          </w:p>
        </w:tc>
        <w:tc>
          <w:tcPr>
            <w:tcW w:w="1437" w:type="dxa"/>
          </w:tcPr>
          <w:p w14:paraId="18C9E002">
            <w:r>
              <w:t>Interviewer Management - Additional validation test 5</w:t>
            </w:r>
          </w:p>
        </w:tc>
        <w:tc>
          <w:tcPr>
            <w:tcW w:w="1437" w:type="dxa"/>
          </w:tcPr>
          <w:p w14:paraId="7CF0E766">
            <w:r>
              <w:t>Interviewer Management module accessible</w:t>
            </w:r>
          </w:p>
        </w:tc>
        <w:tc>
          <w:tcPr>
            <w:tcW w:w="1807" w:type="dxa"/>
          </w:tcPr>
          <w:p w14:paraId="570CAF92">
            <w:r>
              <w:t>Perform scenario 5 test in interviewer management</w:t>
            </w:r>
          </w:p>
        </w:tc>
        <w:tc>
          <w:tcPr>
            <w:tcW w:w="2328" w:type="dxa"/>
          </w:tcPr>
          <w:p w14:paraId="5BE65718">
            <w:r>
              <w:t>Relevant form input data</w:t>
            </w:r>
          </w:p>
        </w:tc>
        <w:tc>
          <w:tcPr>
            <w:tcW w:w="2327" w:type="dxa"/>
          </w:tcPr>
          <w:p w14:paraId="5847DB31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6888E2E"/>
        </w:tc>
        <w:tc>
          <w:tcPr>
            <w:tcW w:w="991" w:type="dxa"/>
          </w:tcPr>
          <w:p w14:paraId="46188C9A"/>
        </w:tc>
      </w:tr>
      <w:tr w14:paraId="68441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01F82F5">
            <w:r>
              <w:t>TC-096</w:t>
            </w:r>
          </w:p>
        </w:tc>
        <w:tc>
          <w:tcPr>
            <w:tcW w:w="1437" w:type="dxa"/>
          </w:tcPr>
          <w:p w14:paraId="6465E746">
            <w:r>
              <w:t>Interview Evaluation - Additional validation test 1</w:t>
            </w:r>
          </w:p>
        </w:tc>
        <w:tc>
          <w:tcPr>
            <w:tcW w:w="1437" w:type="dxa"/>
          </w:tcPr>
          <w:p w14:paraId="792305CE">
            <w:r>
              <w:t>Interview Evaluation module accessible</w:t>
            </w:r>
          </w:p>
        </w:tc>
        <w:tc>
          <w:tcPr>
            <w:tcW w:w="1807" w:type="dxa"/>
          </w:tcPr>
          <w:p w14:paraId="1A2C564B">
            <w:r>
              <w:t>Perform scenario 1 test in interview evaluation</w:t>
            </w:r>
          </w:p>
        </w:tc>
        <w:tc>
          <w:tcPr>
            <w:tcW w:w="2328" w:type="dxa"/>
          </w:tcPr>
          <w:p w14:paraId="62D659B5">
            <w:r>
              <w:t>Relevant form input data</w:t>
            </w:r>
          </w:p>
        </w:tc>
        <w:tc>
          <w:tcPr>
            <w:tcW w:w="2327" w:type="dxa"/>
          </w:tcPr>
          <w:p w14:paraId="5D00BEE9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F20EB72"/>
        </w:tc>
        <w:tc>
          <w:tcPr>
            <w:tcW w:w="991" w:type="dxa"/>
          </w:tcPr>
          <w:p w14:paraId="57CCEDF1"/>
        </w:tc>
      </w:tr>
      <w:tr w14:paraId="72DDE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0DCEC00">
            <w:r>
              <w:t>TC-097</w:t>
            </w:r>
          </w:p>
        </w:tc>
        <w:tc>
          <w:tcPr>
            <w:tcW w:w="1437" w:type="dxa"/>
          </w:tcPr>
          <w:p w14:paraId="465C1C62">
            <w:r>
              <w:t>Interview Evaluation - Additional validation test 2</w:t>
            </w:r>
          </w:p>
        </w:tc>
        <w:tc>
          <w:tcPr>
            <w:tcW w:w="1437" w:type="dxa"/>
          </w:tcPr>
          <w:p w14:paraId="04B3E4C1">
            <w:r>
              <w:t>Interview Evaluation module accessible</w:t>
            </w:r>
          </w:p>
        </w:tc>
        <w:tc>
          <w:tcPr>
            <w:tcW w:w="1807" w:type="dxa"/>
          </w:tcPr>
          <w:p w14:paraId="1741A98E">
            <w:r>
              <w:t>Perform scenario 2 test in interview evaluation</w:t>
            </w:r>
          </w:p>
        </w:tc>
        <w:tc>
          <w:tcPr>
            <w:tcW w:w="2328" w:type="dxa"/>
          </w:tcPr>
          <w:p w14:paraId="7211C114">
            <w:r>
              <w:t>Relevant form input data</w:t>
            </w:r>
          </w:p>
        </w:tc>
        <w:tc>
          <w:tcPr>
            <w:tcW w:w="2327" w:type="dxa"/>
          </w:tcPr>
          <w:p w14:paraId="19FE8278">
            <w:r>
              <w:t>System functions correctly without unexpected behavior</w:t>
            </w:r>
          </w:p>
        </w:tc>
        <w:tc>
          <w:tcPr>
            <w:tcW w:w="2018" w:type="dxa"/>
          </w:tcPr>
          <w:p w14:paraId="20B858CC"/>
        </w:tc>
        <w:tc>
          <w:tcPr>
            <w:tcW w:w="991" w:type="dxa"/>
          </w:tcPr>
          <w:p w14:paraId="20DF9530"/>
        </w:tc>
      </w:tr>
      <w:tr w14:paraId="5BF0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522E662">
            <w:r>
              <w:t>TC-098</w:t>
            </w:r>
          </w:p>
        </w:tc>
        <w:tc>
          <w:tcPr>
            <w:tcW w:w="1437" w:type="dxa"/>
          </w:tcPr>
          <w:p w14:paraId="41550C91">
            <w:r>
              <w:t>Interview Evaluation - Additional validation test 3</w:t>
            </w:r>
          </w:p>
        </w:tc>
        <w:tc>
          <w:tcPr>
            <w:tcW w:w="1437" w:type="dxa"/>
          </w:tcPr>
          <w:p w14:paraId="4543F5AF">
            <w:r>
              <w:t>Interview Evaluation module accessible</w:t>
            </w:r>
          </w:p>
        </w:tc>
        <w:tc>
          <w:tcPr>
            <w:tcW w:w="1807" w:type="dxa"/>
          </w:tcPr>
          <w:p w14:paraId="4847B5D5">
            <w:r>
              <w:t>Perform scenario 3 test in interview evaluation</w:t>
            </w:r>
          </w:p>
        </w:tc>
        <w:tc>
          <w:tcPr>
            <w:tcW w:w="2328" w:type="dxa"/>
          </w:tcPr>
          <w:p w14:paraId="09A1041B">
            <w:r>
              <w:t>Relevant form input data</w:t>
            </w:r>
          </w:p>
        </w:tc>
        <w:tc>
          <w:tcPr>
            <w:tcW w:w="2327" w:type="dxa"/>
          </w:tcPr>
          <w:p w14:paraId="5FD1F1FC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60EE56D"/>
        </w:tc>
        <w:tc>
          <w:tcPr>
            <w:tcW w:w="991" w:type="dxa"/>
          </w:tcPr>
          <w:p w14:paraId="03173BD8"/>
        </w:tc>
      </w:tr>
      <w:tr w14:paraId="63451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137931E">
            <w:r>
              <w:t>TC-099</w:t>
            </w:r>
          </w:p>
        </w:tc>
        <w:tc>
          <w:tcPr>
            <w:tcW w:w="1437" w:type="dxa"/>
          </w:tcPr>
          <w:p w14:paraId="0F0D80E1">
            <w:r>
              <w:t>Interview Evaluation - Additional validation test 4</w:t>
            </w:r>
          </w:p>
        </w:tc>
        <w:tc>
          <w:tcPr>
            <w:tcW w:w="1437" w:type="dxa"/>
          </w:tcPr>
          <w:p w14:paraId="70537842">
            <w:r>
              <w:t>Interview Evaluation module accessible</w:t>
            </w:r>
          </w:p>
        </w:tc>
        <w:tc>
          <w:tcPr>
            <w:tcW w:w="1807" w:type="dxa"/>
          </w:tcPr>
          <w:p w14:paraId="04442FA7">
            <w:r>
              <w:t>Perform scenario 4 test in interview evaluation</w:t>
            </w:r>
          </w:p>
        </w:tc>
        <w:tc>
          <w:tcPr>
            <w:tcW w:w="2328" w:type="dxa"/>
          </w:tcPr>
          <w:p w14:paraId="2B453BC5">
            <w:r>
              <w:t>Relevant form input data</w:t>
            </w:r>
          </w:p>
        </w:tc>
        <w:tc>
          <w:tcPr>
            <w:tcW w:w="2327" w:type="dxa"/>
          </w:tcPr>
          <w:p w14:paraId="305EEDD5">
            <w:r>
              <w:t>System functions correctly without unexpected behavior</w:t>
            </w:r>
          </w:p>
        </w:tc>
        <w:tc>
          <w:tcPr>
            <w:tcW w:w="2018" w:type="dxa"/>
          </w:tcPr>
          <w:p w14:paraId="697B9B25"/>
        </w:tc>
        <w:tc>
          <w:tcPr>
            <w:tcW w:w="991" w:type="dxa"/>
          </w:tcPr>
          <w:p w14:paraId="25C35117"/>
        </w:tc>
      </w:tr>
      <w:tr w14:paraId="785A1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F337213">
            <w:r>
              <w:t>TC-100</w:t>
            </w:r>
          </w:p>
        </w:tc>
        <w:tc>
          <w:tcPr>
            <w:tcW w:w="1437" w:type="dxa"/>
          </w:tcPr>
          <w:p w14:paraId="593FCC05">
            <w:r>
              <w:t>Interview Evaluation - Additional validation test 5</w:t>
            </w:r>
          </w:p>
        </w:tc>
        <w:tc>
          <w:tcPr>
            <w:tcW w:w="1437" w:type="dxa"/>
          </w:tcPr>
          <w:p w14:paraId="65FDE292">
            <w:r>
              <w:t>Interview Evaluation module accessible</w:t>
            </w:r>
          </w:p>
        </w:tc>
        <w:tc>
          <w:tcPr>
            <w:tcW w:w="1807" w:type="dxa"/>
          </w:tcPr>
          <w:p w14:paraId="32F9FC54">
            <w:r>
              <w:t>Perform scenario 5 test in interview evaluation</w:t>
            </w:r>
          </w:p>
        </w:tc>
        <w:tc>
          <w:tcPr>
            <w:tcW w:w="2328" w:type="dxa"/>
          </w:tcPr>
          <w:p w14:paraId="138B919A">
            <w:r>
              <w:t>Relevant form input data</w:t>
            </w:r>
          </w:p>
        </w:tc>
        <w:tc>
          <w:tcPr>
            <w:tcW w:w="2327" w:type="dxa"/>
          </w:tcPr>
          <w:p w14:paraId="3A452243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06BDE42"/>
        </w:tc>
        <w:tc>
          <w:tcPr>
            <w:tcW w:w="991" w:type="dxa"/>
          </w:tcPr>
          <w:p w14:paraId="32F0CA4A"/>
        </w:tc>
      </w:tr>
      <w:tr w14:paraId="303C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FCB6481">
            <w:r>
              <w:t>TC-101</w:t>
            </w:r>
          </w:p>
        </w:tc>
        <w:tc>
          <w:tcPr>
            <w:tcW w:w="1437" w:type="dxa"/>
          </w:tcPr>
          <w:p w14:paraId="58076CC2">
            <w:r>
              <w:t>Stanine Input - Additional validation test 1</w:t>
            </w:r>
          </w:p>
        </w:tc>
        <w:tc>
          <w:tcPr>
            <w:tcW w:w="1437" w:type="dxa"/>
          </w:tcPr>
          <w:p w14:paraId="1654E724">
            <w:r>
              <w:t>Stanine Input module accessible</w:t>
            </w:r>
          </w:p>
        </w:tc>
        <w:tc>
          <w:tcPr>
            <w:tcW w:w="1807" w:type="dxa"/>
          </w:tcPr>
          <w:p w14:paraId="417CDB0C">
            <w:r>
              <w:t>Perform scenario 1 test in stanine input</w:t>
            </w:r>
          </w:p>
        </w:tc>
        <w:tc>
          <w:tcPr>
            <w:tcW w:w="2328" w:type="dxa"/>
          </w:tcPr>
          <w:p w14:paraId="5604841C">
            <w:r>
              <w:t>Relevant form input data</w:t>
            </w:r>
          </w:p>
        </w:tc>
        <w:tc>
          <w:tcPr>
            <w:tcW w:w="2327" w:type="dxa"/>
          </w:tcPr>
          <w:p w14:paraId="72285C53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C7C22FD"/>
        </w:tc>
        <w:tc>
          <w:tcPr>
            <w:tcW w:w="991" w:type="dxa"/>
          </w:tcPr>
          <w:p w14:paraId="571A70CC"/>
        </w:tc>
      </w:tr>
      <w:tr w14:paraId="0ECC2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88D7E1D">
            <w:r>
              <w:t>TC-102</w:t>
            </w:r>
          </w:p>
        </w:tc>
        <w:tc>
          <w:tcPr>
            <w:tcW w:w="1437" w:type="dxa"/>
          </w:tcPr>
          <w:p w14:paraId="627810E4">
            <w:r>
              <w:t>Stanine Input - Additional validation test 2</w:t>
            </w:r>
          </w:p>
        </w:tc>
        <w:tc>
          <w:tcPr>
            <w:tcW w:w="1437" w:type="dxa"/>
          </w:tcPr>
          <w:p w14:paraId="0CB614B7">
            <w:r>
              <w:t>Stanine Input module accessible</w:t>
            </w:r>
          </w:p>
        </w:tc>
        <w:tc>
          <w:tcPr>
            <w:tcW w:w="1807" w:type="dxa"/>
          </w:tcPr>
          <w:p w14:paraId="7A7923FC">
            <w:r>
              <w:t>Perform scenario 2 test in stanine input</w:t>
            </w:r>
          </w:p>
        </w:tc>
        <w:tc>
          <w:tcPr>
            <w:tcW w:w="2328" w:type="dxa"/>
          </w:tcPr>
          <w:p w14:paraId="155B9A8C">
            <w:r>
              <w:t>Relevant form input data</w:t>
            </w:r>
          </w:p>
        </w:tc>
        <w:tc>
          <w:tcPr>
            <w:tcW w:w="2327" w:type="dxa"/>
          </w:tcPr>
          <w:p w14:paraId="6C08219F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EB04EA2"/>
        </w:tc>
        <w:tc>
          <w:tcPr>
            <w:tcW w:w="991" w:type="dxa"/>
          </w:tcPr>
          <w:p w14:paraId="0EAC2E20"/>
        </w:tc>
      </w:tr>
      <w:tr w14:paraId="3D168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07D8DA7">
            <w:r>
              <w:t>TC-103</w:t>
            </w:r>
          </w:p>
        </w:tc>
        <w:tc>
          <w:tcPr>
            <w:tcW w:w="1437" w:type="dxa"/>
          </w:tcPr>
          <w:p w14:paraId="5BFB34C7">
            <w:r>
              <w:t>Stanine Input - Additional validation test 3</w:t>
            </w:r>
          </w:p>
        </w:tc>
        <w:tc>
          <w:tcPr>
            <w:tcW w:w="1437" w:type="dxa"/>
          </w:tcPr>
          <w:p w14:paraId="46A207AA">
            <w:r>
              <w:t>Stanine Input module accessible</w:t>
            </w:r>
          </w:p>
        </w:tc>
        <w:tc>
          <w:tcPr>
            <w:tcW w:w="1807" w:type="dxa"/>
          </w:tcPr>
          <w:p w14:paraId="41A4628D">
            <w:r>
              <w:t>Perform scenario 3 test in stanine input</w:t>
            </w:r>
          </w:p>
        </w:tc>
        <w:tc>
          <w:tcPr>
            <w:tcW w:w="2328" w:type="dxa"/>
          </w:tcPr>
          <w:p w14:paraId="156D6340">
            <w:r>
              <w:t>Relevant form input data</w:t>
            </w:r>
          </w:p>
        </w:tc>
        <w:tc>
          <w:tcPr>
            <w:tcW w:w="2327" w:type="dxa"/>
          </w:tcPr>
          <w:p w14:paraId="08DFC67E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4D8885A"/>
        </w:tc>
        <w:tc>
          <w:tcPr>
            <w:tcW w:w="991" w:type="dxa"/>
          </w:tcPr>
          <w:p w14:paraId="66586E6E"/>
        </w:tc>
      </w:tr>
      <w:tr w14:paraId="1CBC8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4302E72">
            <w:r>
              <w:t>TC-104</w:t>
            </w:r>
          </w:p>
        </w:tc>
        <w:tc>
          <w:tcPr>
            <w:tcW w:w="1437" w:type="dxa"/>
          </w:tcPr>
          <w:p w14:paraId="6011A4F3">
            <w:r>
              <w:t>Stanine Input - Additional validation test 4</w:t>
            </w:r>
          </w:p>
        </w:tc>
        <w:tc>
          <w:tcPr>
            <w:tcW w:w="1437" w:type="dxa"/>
          </w:tcPr>
          <w:p w14:paraId="7D3F0954">
            <w:r>
              <w:t>Stanine Input module accessible</w:t>
            </w:r>
          </w:p>
        </w:tc>
        <w:tc>
          <w:tcPr>
            <w:tcW w:w="1807" w:type="dxa"/>
          </w:tcPr>
          <w:p w14:paraId="2CE7CBFD">
            <w:r>
              <w:t>Perform scenario 4 test in stanine input</w:t>
            </w:r>
          </w:p>
        </w:tc>
        <w:tc>
          <w:tcPr>
            <w:tcW w:w="2328" w:type="dxa"/>
          </w:tcPr>
          <w:p w14:paraId="3449FA94">
            <w:r>
              <w:t>Relevant form input data</w:t>
            </w:r>
          </w:p>
        </w:tc>
        <w:tc>
          <w:tcPr>
            <w:tcW w:w="2327" w:type="dxa"/>
          </w:tcPr>
          <w:p w14:paraId="37D4A876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F31F9DF"/>
        </w:tc>
        <w:tc>
          <w:tcPr>
            <w:tcW w:w="991" w:type="dxa"/>
          </w:tcPr>
          <w:p w14:paraId="53E35C2E"/>
        </w:tc>
      </w:tr>
      <w:tr w14:paraId="3A5A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E9DEA08">
            <w:r>
              <w:t>TC-105</w:t>
            </w:r>
          </w:p>
        </w:tc>
        <w:tc>
          <w:tcPr>
            <w:tcW w:w="1437" w:type="dxa"/>
          </w:tcPr>
          <w:p w14:paraId="5FBD137D">
            <w:r>
              <w:t>Stanine Input - Additional validation test 5</w:t>
            </w:r>
          </w:p>
        </w:tc>
        <w:tc>
          <w:tcPr>
            <w:tcW w:w="1437" w:type="dxa"/>
          </w:tcPr>
          <w:p w14:paraId="6D6E5967">
            <w:r>
              <w:t>Stanine Input module accessible</w:t>
            </w:r>
          </w:p>
        </w:tc>
        <w:tc>
          <w:tcPr>
            <w:tcW w:w="1807" w:type="dxa"/>
          </w:tcPr>
          <w:p w14:paraId="420F5FBC">
            <w:r>
              <w:t>Perform scenario 5 test in stanine input</w:t>
            </w:r>
          </w:p>
        </w:tc>
        <w:tc>
          <w:tcPr>
            <w:tcW w:w="2328" w:type="dxa"/>
          </w:tcPr>
          <w:p w14:paraId="7D607233">
            <w:r>
              <w:t>Relevant form input data</w:t>
            </w:r>
          </w:p>
        </w:tc>
        <w:tc>
          <w:tcPr>
            <w:tcW w:w="2327" w:type="dxa"/>
          </w:tcPr>
          <w:p w14:paraId="3D32F94F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F1642D5"/>
        </w:tc>
        <w:tc>
          <w:tcPr>
            <w:tcW w:w="991" w:type="dxa"/>
          </w:tcPr>
          <w:p w14:paraId="566D8816"/>
        </w:tc>
      </w:tr>
      <w:tr w14:paraId="6736B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94149EA">
            <w:r>
              <w:t>TC-106</w:t>
            </w:r>
          </w:p>
        </w:tc>
        <w:tc>
          <w:tcPr>
            <w:tcW w:w="1437" w:type="dxa"/>
          </w:tcPr>
          <w:p w14:paraId="090F2A0A">
            <w:r>
              <w:t>Plus Factors - Additional validation test 1</w:t>
            </w:r>
          </w:p>
        </w:tc>
        <w:tc>
          <w:tcPr>
            <w:tcW w:w="1437" w:type="dxa"/>
          </w:tcPr>
          <w:p w14:paraId="6DD1239E">
            <w:r>
              <w:t>Plus Factors module accessible</w:t>
            </w:r>
          </w:p>
        </w:tc>
        <w:tc>
          <w:tcPr>
            <w:tcW w:w="1807" w:type="dxa"/>
          </w:tcPr>
          <w:p w14:paraId="51DCE5D6">
            <w:r>
              <w:t>Perform scenario 1 test in plus factors</w:t>
            </w:r>
          </w:p>
        </w:tc>
        <w:tc>
          <w:tcPr>
            <w:tcW w:w="2328" w:type="dxa"/>
          </w:tcPr>
          <w:p w14:paraId="46CF3851">
            <w:r>
              <w:t>Relevant form input data</w:t>
            </w:r>
          </w:p>
        </w:tc>
        <w:tc>
          <w:tcPr>
            <w:tcW w:w="2327" w:type="dxa"/>
          </w:tcPr>
          <w:p w14:paraId="5EB19827">
            <w:r>
              <w:t>System functions correctly without unexpected behavior</w:t>
            </w:r>
          </w:p>
        </w:tc>
        <w:tc>
          <w:tcPr>
            <w:tcW w:w="2018" w:type="dxa"/>
          </w:tcPr>
          <w:p w14:paraId="474738A2"/>
        </w:tc>
        <w:tc>
          <w:tcPr>
            <w:tcW w:w="991" w:type="dxa"/>
          </w:tcPr>
          <w:p w14:paraId="11E1E4D7"/>
        </w:tc>
      </w:tr>
      <w:tr w14:paraId="24314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72842558">
            <w:r>
              <w:t>TC-107</w:t>
            </w:r>
          </w:p>
        </w:tc>
        <w:tc>
          <w:tcPr>
            <w:tcW w:w="1437" w:type="dxa"/>
          </w:tcPr>
          <w:p w14:paraId="2BF4A57F">
            <w:r>
              <w:t>Plus Factors - Additional validation test 2</w:t>
            </w:r>
          </w:p>
        </w:tc>
        <w:tc>
          <w:tcPr>
            <w:tcW w:w="1437" w:type="dxa"/>
          </w:tcPr>
          <w:p w14:paraId="717F2148">
            <w:r>
              <w:t>Plus Factors module accessible</w:t>
            </w:r>
          </w:p>
        </w:tc>
        <w:tc>
          <w:tcPr>
            <w:tcW w:w="1807" w:type="dxa"/>
          </w:tcPr>
          <w:p w14:paraId="25BE774F">
            <w:r>
              <w:t>Perform scenario 2 test in plus factors</w:t>
            </w:r>
          </w:p>
        </w:tc>
        <w:tc>
          <w:tcPr>
            <w:tcW w:w="2328" w:type="dxa"/>
          </w:tcPr>
          <w:p w14:paraId="0ACFC1A6">
            <w:r>
              <w:t>Relevant form input data</w:t>
            </w:r>
          </w:p>
        </w:tc>
        <w:tc>
          <w:tcPr>
            <w:tcW w:w="2327" w:type="dxa"/>
          </w:tcPr>
          <w:p w14:paraId="4BBC3568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804B267"/>
        </w:tc>
        <w:tc>
          <w:tcPr>
            <w:tcW w:w="991" w:type="dxa"/>
          </w:tcPr>
          <w:p w14:paraId="3F305E92"/>
        </w:tc>
      </w:tr>
      <w:tr w14:paraId="357E6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DF66E92">
            <w:r>
              <w:t>TC-108</w:t>
            </w:r>
          </w:p>
        </w:tc>
        <w:tc>
          <w:tcPr>
            <w:tcW w:w="1437" w:type="dxa"/>
          </w:tcPr>
          <w:p w14:paraId="1FD031E8">
            <w:r>
              <w:t>Plus Factors - Additional validation test 3</w:t>
            </w:r>
          </w:p>
        </w:tc>
        <w:tc>
          <w:tcPr>
            <w:tcW w:w="1437" w:type="dxa"/>
          </w:tcPr>
          <w:p w14:paraId="359D6C70">
            <w:r>
              <w:t>Plus Factors module accessible</w:t>
            </w:r>
          </w:p>
        </w:tc>
        <w:tc>
          <w:tcPr>
            <w:tcW w:w="1807" w:type="dxa"/>
          </w:tcPr>
          <w:p w14:paraId="2081D5DD">
            <w:r>
              <w:t>Perform scenario 3 test in plus factors</w:t>
            </w:r>
          </w:p>
        </w:tc>
        <w:tc>
          <w:tcPr>
            <w:tcW w:w="2328" w:type="dxa"/>
          </w:tcPr>
          <w:p w14:paraId="5F900BF8">
            <w:r>
              <w:t>Relevant form input data</w:t>
            </w:r>
          </w:p>
        </w:tc>
        <w:tc>
          <w:tcPr>
            <w:tcW w:w="2327" w:type="dxa"/>
          </w:tcPr>
          <w:p w14:paraId="417C4EAE">
            <w:r>
              <w:t>System functions correctly without unexpected behavior</w:t>
            </w:r>
          </w:p>
        </w:tc>
        <w:tc>
          <w:tcPr>
            <w:tcW w:w="2018" w:type="dxa"/>
          </w:tcPr>
          <w:p w14:paraId="20686D36"/>
        </w:tc>
        <w:tc>
          <w:tcPr>
            <w:tcW w:w="991" w:type="dxa"/>
          </w:tcPr>
          <w:p w14:paraId="3A703FA0"/>
        </w:tc>
      </w:tr>
      <w:tr w14:paraId="3D4E8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E0A4C3F">
            <w:r>
              <w:t>TC-109</w:t>
            </w:r>
          </w:p>
        </w:tc>
        <w:tc>
          <w:tcPr>
            <w:tcW w:w="1437" w:type="dxa"/>
          </w:tcPr>
          <w:p w14:paraId="66BEF7AC">
            <w:r>
              <w:t>Plus Factors - Additional validation test 4</w:t>
            </w:r>
          </w:p>
        </w:tc>
        <w:tc>
          <w:tcPr>
            <w:tcW w:w="1437" w:type="dxa"/>
          </w:tcPr>
          <w:p w14:paraId="1FA12972">
            <w:r>
              <w:t>Plus Factors module accessible</w:t>
            </w:r>
          </w:p>
        </w:tc>
        <w:tc>
          <w:tcPr>
            <w:tcW w:w="1807" w:type="dxa"/>
          </w:tcPr>
          <w:p w14:paraId="7F8EAD0B">
            <w:r>
              <w:t>Perform scenario 4 test in plus factors</w:t>
            </w:r>
          </w:p>
        </w:tc>
        <w:tc>
          <w:tcPr>
            <w:tcW w:w="2328" w:type="dxa"/>
          </w:tcPr>
          <w:p w14:paraId="5E49E9A9">
            <w:r>
              <w:t>Relevant form input data</w:t>
            </w:r>
          </w:p>
        </w:tc>
        <w:tc>
          <w:tcPr>
            <w:tcW w:w="2327" w:type="dxa"/>
          </w:tcPr>
          <w:p w14:paraId="25F5DAB7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6F02C01"/>
        </w:tc>
        <w:tc>
          <w:tcPr>
            <w:tcW w:w="991" w:type="dxa"/>
          </w:tcPr>
          <w:p w14:paraId="41823A6B"/>
        </w:tc>
      </w:tr>
      <w:tr w14:paraId="0368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071F986">
            <w:r>
              <w:t>TC-110</w:t>
            </w:r>
          </w:p>
        </w:tc>
        <w:tc>
          <w:tcPr>
            <w:tcW w:w="1437" w:type="dxa"/>
          </w:tcPr>
          <w:p w14:paraId="2237E0C5">
            <w:r>
              <w:t>Plus Factors - Additional validation test 5</w:t>
            </w:r>
          </w:p>
        </w:tc>
        <w:tc>
          <w:tcPr>
            <w:tcW w:w="1437" w:type="dxa"/>
          </w:tcPr>
          <w:p w14:paraId="0AF12791">
            <w:r>
              <w:t>Plus Factors module accessible</w:t>
            </w:r>
          </w:p>
        </w:tc>
        <w:tc>
          <w:tcPr>
            <w:tcW w:w="1807" w:type="dxa"/>
          </w:tcPr>
          <w:p w14:paraId="05A71C40">
            <w:r>
              <w:t>Perform scenario 5 test in plus factors</w:t>
            </w:r>
          </w:p>
        </w:tc>
        <w:tc>
          <w:tcPr>
            <w:tcW w:w="2328" w:type="dxa"/>
          </w:tcPr>
          <w:p w14:paraId="47E4F001">
            <w:r>
              <w:t>Relevant form input data</w:t>
            </w:r>
          </w:p>
        </w:tc>
        <w:tc>
          <w:tcPr>
            <w:tcW w:w="2327" w:type="dxa"/>
          </w:tcPr>
          <w:p w14:paraId="05ADB9F9">
            <w:r>
              <w:t>System functions correctly without unexpected behavior</w:t>
            </w:r>
          </w:p>
        </w:tc>
        <w:tc>
          <w:tcPr>
            <w:tcW w:w="2018" w:type="dxa"/>
          </w:tcPr>
          <w:p w14:paraId="0910CF24"/>
        </w:tc>
        <w:tc>
          <w:tcPr>
            <w:tcW w:w="991" w:type="dxa"/>
          </w:tcPr>
          <w:p w14:paraId="1464DB82"/>
        </w:tc>
      </w:tr>
      <w:tr w14:paraId="6007C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6107981">
            <w:r>
              <w:t>TC-111</w:t>
            </w:r>
          </w:p>
        </w:tc>
        <w:tc>
          <w:tcPr>
            <w:tcW w:w="1437" w:type="dxa"/>
          </w:tcPr>
          <w:p w14:paraId="07EA616A">
            <w:r>
              <w:t>Reporting - Additional validation test 1</w:t>
            </w:r>
          </w:p>
        </w:tc>
        <w:tc>
          <w:tcPr>
            <w:tcW w:w="1437" w:type="dxa"/>
          </w:tcPr>
          <w:p w14:paraId="261ADC93">
            <w:r>
              <w:t>Reporting module accessible</w:t>
            </w:r>
          </w:p>
        </w:tc>
        <w:tc>
          <w:tcPr>
            <w:tcW w:w="1807" w:type="dxa"/>
          </w:tcPr>
          <w:p w14:paraId="26BC130C">
            <w:r>
              <w:t>Perform scenario 1 test in reporting</w:t>
            </w:r>
          </w:p>
        </w:tc>
        <w:tc>
          <w:tcPr>
            <w:tcW w:w="2328" w:type="dxa"/>
          </w:tcPr>
          <w:p w14:paraId="20FADFDE">
            <w:r>
              <w:t>Relevant form input data</w:t>
            </w:r>
          </w:p>
        </w:tc>
        <w:tc>
          <w:tcPr>
            <w:tcW w:w="2327" w:type="dxa"/>
          </w:tcPr>
          <w:p w14:paraId="4405473F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A63B9D4"/>
        </w:tc>
        <w:tc>
          <w:tcPr>
            <w:tcW w:w="991" w:type="dxa"/>
          </w:tcPr>
          <w:p w14:paraId="64168EE4"/>
        </w:tc>
      </w:tr>
      <w:tr w14:paraId="4BFED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D8217D4">
            <w:r>
              <w:t>TC-112</w:t>
            </w:r>
          </w:p>
        </w:tc>
        <w:tc>
          <w:tcPr>
            <w:tcW w:w="1437" w:type="dxa"/>
          </w:tcPr>
          <w:p w14:paraId="3BBF04BC">
            <w:r>
              <w:t>Reporting - Additional validation test 2</w:t>
            </w:r>
          </w:p>
        </w:tc>
        <w:tc>
          <w:tcPr>
            <w:tcW w:w="1437" w:type="dxa"/>
          </w:tcPr>
          <w:p w14:paraId="618A01CF">
            <w:r>
              <w:t>Reporting module accessible</w:t>
            </w:r>
          </w:p>
        </w:tc>
        <w:tc>
          <w:tcPr>
            <w:tcW w:w="1807" w:type="dxa"/>
          </w:tcPr>
          <w:p w14:paraId="46F30E25">
            <w:r>
              <w:t>Perform scenario 2 test in reporting</w:t>
            </w:r>
          </w:p>
        </w:tc>
        <w:tc>
          <w:tcPr>
            <w:tcW w:w="2328" w:type="dxa"/>
          </w:tcPr>
          <w:p w14:paraId="1FB31265">
            <w:r>
              <w:t>Relevant form input data</w:t>
            </w:r>
          </w:p>
        </w:tc>
        <w:tc>
          <w:tcPr>
            <w:tcW w:w="2327" w:type="dxa"/>
          </w:tcPr>
          <w:p w14:paraId="69D12FCB">
            <w:r>
              <w:t>System functions correctly without unexpected behavior</w:t>
            </w:r>
          </w:p>
        </w:tc>
        <w:tc>
          <w:tcPr>
            <w:tcW w:w="2018" w:type="dxa"/>
          </w:tcPr>
          <w:p w14:paraId="2855BE46"/>
        </w:tc>
        <w:tc>
          <w:tcPr>
            <w:tcW w:w="991" w:type="dxa"/>
          </w:tcPr>
          <w:p w14:paraId="07D4B747"/>
        </w:tc>
      </w:tr>
      <w:tr w14:paraId="11EE7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4387D1C">
            <w:r>
              <w:t>TC-113</w:t>
            </w:r>
          </w:p>
        </w:tc>
        <w:tc>
          <w:tcPr>
            <w:tcW w:w="1437" w:type="dxa"/>
          </w:tcPr>
          <w:p w14:paraId="589FA07D">
            <w:r>
              <w:t>Reporting - Additional validation test 3</w:t>
            </w:r>
          </w:p>
        </w:tc>
        <w:tc>
          <w:tcPr>
            <w:tcW w:w="1437" w:type="dxa"/>
          </w:tcPr>
          <w:p w14:paraId="4C7BF096">
            <w:r>
              <w:t>Reporting module accessible</w:t>
            </w:r>
          </w:p>
        </w:tc>
        <w:tc>
          <w:tcPr>
            <w:tcW w:w="1807" w:type="dxa"/>
          </w:tcPr>
          <w:p w14:paraId="0D5584F6">
            <w:r>
              <w:t>Perform scenario 3 test in reporting</w:t>
            </w:r>
          </w:p>
        </w:tc>
        <w:tc>
          <w:tcPr>
            <w:tcW w:w="2328" w:type="dxa"/>
          </w:tcPr>
          <w:p w14:paraId="1E78F4CA">
            <w:r>
              <w:t>Relevant form input data</w:t>
            </w:r>
          </w:p>
        </w:tc>
        <w:tc>
          <w:tcPr>
            <w:tcW w:w="2327" w:type="dxa"/>
          </w:tcPr>
          <w:p w14:paraId="468A7B64">
            <w:r>
              <w:t>System functions correctly without unexpected behavior</w:t>
            </w:r>
          </w:p>
        </w:tc>
        <w:tc>
          <w:tcPr>
            <w:tcW w:w="2018" w:type="dxa"/>
          </w:tcPr>
          <w:p w14:paraId="5A9F2AA2"/>
        </w:tc>
        <w:tc>
          <w:tcPr>
            <w:tcW w:w="991" w:type="dxa"/>
          </w:tcPr>
          <w:p w14:paraId="391FD6A2"/>
        </w:tc>
      </w:tr>
      <w:tr w14:paraId="4060C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30ED480">
            <w:r>
              <w:t>TC-114</w:t>
            </w:r>
          </w:p>
        </w:tc>
        <w:tc>
          <w:tcPr>
            <w:tcW w:w="1437" w:type="dxa"/>
          </w:tcPr>
          <w:p w14:paraId="633BA16A">
            <w:r>
              <w:t>Reporting - Additional validation test 4</w:t>
            </w:r>
          </w:p>
        </w:tc>
        <w:tc>
          <w:tcPr>
            <w:tcW w:w="1437" w:type="dxa"/>
          </w:tcPr>
          <w:p w14:paraId="6AEC70FD">
            <w:r>
              <w:t>Reporting module accessible</w:t>
            </w:r>
          </w:p>
        </w:tc>
        <w:tc>
          <w:tcPr>
            <w:tcW w:w="1807" w:type="dxa"/>
          </w:tcPr>
          <w:p w14:paraId="77599FD5">
            <w:r>
              <w:t>Perform scenario 4 test in reporting</w:t>
            </w:r>
          </w:p>
        </w:tc>
        <w:tc>
          <w:tcPr>
            <w:tcW w:w="2328" w:type="dxa"/>
          </w:tcPr>
          <w:p w14:paraId="64803D26">
            <w:r>
              <w:t>Relevant form input data</w:t>
            </w:r>
          </w:p>
        </w:tc>
        <w:tc>
          <w:tcPr>
            <w:tcW w:w="2327" w:type="dxa"/>
          </w:tcPr>
          <w:p w14:paraId="6521FDD2">
            <w:r>
              <w:t>System functions correctly without unexpected behavior</w:t>
            </w:r>
          </w:p>
        </w:tc>
        <w:tc>
          <w:tcPr>
            <w:tcW w:w="2018" w:type="dxa"/>
          </w:tcPr>
          <w:p w14:paraId="2AD7B1E1"/>
        </w:tc>
        <w:tc>
          <w:tcPr>
            <w:tcW w:w="991" w:type="dxa"/>
          </w:tcPr>
          <w:p w14:paraId="330574DB"/>
        </w:tc>
      </w:tr>
      <w:tr w14:paraId="5E1BB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AE2D22D">
            <w:r>
              <w:t>TC-115</w:t>
            </w:r>
          </w:p>
        </w:tc>
        <w:tc>
          <w:tcPr>
            <w:tcW w:w="1437" w:type="dxa"/>
          </w:tcPr>
          <w:p w14:paraId="6488F471">
            <w:r>
              <w:t>Reporting - Additional validation test 5</w:t>
            </w:r>
          </w:p>
        </w:tc>
        <w:tc>
          <w:tcPr>
            <w:tcW w:w="1437" w:type="dxa"/>
          </w:tcPr>
          <w:p w14:paraId="2947C560">
            <w:r>
              <w:t>Reporting module accessible</w:t>
            </w:r>
          </w:p>
        </w:tc>
        <w:tc>
          <w:tcPr>
            <w:tcW w:w="1807" w:type="dxa"/>
          </w:tcPr>
          <w:p w14:paraId="141F58E7">
            <w:r>
              <w:t>Perform scenario 5 test in reporting</w:t>
            </w:r>
          </w:p>
        </w:tc>
        <w:tc>
          <w:tcPr>
            <w:tcW w:w="2328" w:type="dxa"/>
          </w:tcPr>
          <w:p w14:paraId="4CDF795C">
            <w:r>
              <w:t>Relevant form input data</w:t>
            </w:r>
          </w:p>
        </w:tc>
        <w:tc>
          <w:tcPr>
            <w:tcW w:w="2327" w:type="dxa"/>
          </w:tcPr>
          <w:p w14:paraId="38331153">
            <w:r>
              <w:t>System functions correctly without unexpected behavior</w:t>
            </w:r>
          </w:p>
        </w:tc>
        <w:tc>
          <w:tcPr>
            <w:tcW w:w="2018" w:type="dxa"/>
          </w:tcPr>
          <w:p w14:paraId="12055CA6"/>
        </w:tc>
        <w:tc>
          <w:tcPr>
            <w:tcW w:w="991" w:type="dxa"/>
          </w:tcPr>
          <w:p w14:paraId="6EC22B19"/>
        </w:tc>
      </w:tr>
    </w:tbl>
    <w:p w14:paraId="12AE8237"/>
    <w:sectPr>
      <w:pgSz w:w="15840" w:h="1224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AF4FED"/>
    <w:rsid w:val="6A0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Ashley Caryll Regalado</cp:lastModifiedBy>
  <dcterms:modified xsi:type="dcterms:W3CDTF">2025-10-21T18:45:31Z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E9C39B1B227A41FFA54513CC1FBDC60B_12</vt:lpwstr>
  </property>
</Properties>
</file>